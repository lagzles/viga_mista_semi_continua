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510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abi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0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br/>
      </w:r>
      <w:r>
        <w:br/>
      </w:r>
      <w:r>
        <w:br/>
      </w:r>
      <w:r>
        <w:br/>
      </w:r>
      <w:r>
        <w:rPr>
          <w:rStyle w:val="Strong"/>
        </w:rPr>
        <w:t>Relatório de Cálculo do Sistema de Viga Mista Semi Continua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Introdução</w:t>
      </w:r>
    </w:p>
    <w:p>
      <w:r>
        <w:t>O presente relatorio tem por proposito apresentar as premissas de calculo e um resumo da rotina de calculo realizado, apresentando os resultados obtidos.</w:t>
      </w:r>
    </w:p>
    <w:p>
      <w:r>
        <w:t>O Relatorio apresentara primeiramente as considerações iniciais, assim como as propriedades adotadas na rotina de calculo.</w:t>
      </w:r>
    </w:p>
    <w:p>
      <w:r>
        <w:t>Por fim apresentara um resumo dos resultados obtidos no final das rotinas de calculo.</w:t>
      </w:r>
    </w:p>
    <w:p>
      <w:r>
        <w:br w:type="page"/>
      </w:r>
    </w:p>
    <w:p>
      <w:pPr>
        <w:pStyle w:val="Heading1"/>
      </w:pPr>
      <w:r>
        <w:t>Considerações iniciais de Cálculo:</w:t>
      </w:r>
    </w:p>
    <w:p>
      <w:pPr>
        <w:pStyle w:val="Heading2"/>
      </w:pPr>
      <w:r>
        <w:t>Propriedades dos Materiais</w:t>
      </w:r>
    </w:p>
    <w:p>
      <w:r>
        <w:t>Tabela com valores de resistência dos materiais utilizados na rotina de escoamento.</w:t>
      </w:r>
      <w:r>
        <w:t>Sendo fy a tensão de escoamento do aço do perfil metálico,</w:t>
      </w:r>
      <w:r>
        <w:t xml:space="preserve">fys a tensão de escoamento do aço das barras de armadura da laje e </w:t>
      </w:r>
      <w:r>
        <w:t>fck a resistência caracteristica do concreto.</w:t>
      </w:r>
      <w:r>
        <w:rP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fy  [kN/cm2] =</w:t>
            </w:r>
          </w:p>
        </w:tc>
        <w:tc>
          <w:tcPr>
            <w:tcW w:type="dxa" w:w="2160"/>
          </w:tcPr>
          <w:p>
            <w:r>
              <w:t>34.5</w:t>
            </w:r>
          </w:p>
        </w:tc>
        <w:tc>
          <w:tcPr>
            <w:tcW w:type="dxa" w:w="2160"/>
          </w:tcPr>
          <w:p>
            <w:r>
              <w:t>E   [kN/m2] =</w:t>
            </w:r>
          </w:p>
        </w:tc>
        <w:tc>
          <w:tcPr>
            <w:tcW w:type="dxa" w:w="2160"/>
          </w:tcPr>
          <w:p>
            <w:r>
              <w:t>200000000.0</w:t>
            </w:r>
          </w:p>
        </w:tc>
      </w:tr>
      <w:tr>
        <w:tc>
          <w:tcPr>
            <w:tcW w:type="dxa" w:w="2160"/>
          </w:tcPr>
          <w:p>
            <w:r>
              <w:t>fs  [kN/cm2] =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Es  [kN/m2] =</w:t>
            </w:r>
          </w:p>
        </w:tc>
        <w:tc>
          <w:tcPr>
            <w:tcW w:type="dxa" w:w="2160"/>
          </w:tcPr>
          <w:p>
            <w:r>
              <w:t>210000000.0</w:t>
            </w:r>
          </w:p>
        </w:tc>
      </w:tr>
      <w:tr>
        <w:tc>
          <w:tcPr>
            <w:tcW w:type="dxa" w:w="2160"/>
          </w:tcPr>
          <w:p>
            <w:r>
              <w:t>fck [kN/cm2] =</w:t>
            </w:r>
          </w:p>
        </w:tc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G   [kN/m2] =</w:t>
            </w:r>
          </w:p>
        </w:tc>
        <w:tc>
          <w:tcPr>
            <w:tcW w:type="dxa" w:w="2160"/>
          </w:tcPr>
          <w:p>
            <w:r>
              <w:t>7700000000.0</w:t>
            </w:r>
          </w:p>
        </w:tc>
      </w:tr>
    </w:tbl>
    <w:p>
      <w:r>
        <w:t xml:space="preserve"> </w:t>
      </w:r>
    </w:p>
    <w:p>
      <w:pPr>
        <w:pStyle w:val="Heading2"/>
      </w:pPr>
      <w:r>
        <w:t>Propriedades das Ligações</w:t>
      </w:r>
    </w:p>
    <w:p>
      <w:r>
        <w:t>Tabela com valores padrão para propriedades das ligações, utilizados nos calculos de verificações e vinculos semi-rigidos.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Unidade</w:t>
            </w:r>
          </w:p>
        </w:tc>
      </w:tr>
      <w:tr>
        <w:tc>
          <w:tcPr>
            <w:tcW w:type="dxa" w:w="2880"/>
          </w:tcPr>
          <w:p>
            <w:r>
              <w:t>Espessura Cantoneira de alma</w:t>
            </w:r>
          </w:p>
        </w:tc>
        <w:tc>
          <w:tcPr>
            <w:tcW w:type="dxa" w:w="2880"/>
          </w:tcPr>
          <w:p>
            <w:r>
              <w:t>6.35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Espessura Cantoneiras inferiores</w:t>
            </w:r>
          </w:p>
        </w:tc>
        <w:tc>
          <w:tcPr>
            <w:tcW w:type="dxa" w:w="2880"/>
          </w:tcPr>
          <w:p>
            <w:r>
              <w:t>9.50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Resistência Aço das cantoneiras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kN/cm2</w:t>
            </w:r>
          </w:p>
        </w:tc>
      </w:tr>
      <w:tr>
        <w:tc>
          <w:tcPr>
            <w:tcW w:type="dxa" w:w="2880"/>
          </w:tcPr>
          <w:p>
            <w:r>
              <w:t>Diâmetro dos parafusos</w:t>
            </w:r>
          </w:p>
        </w:tc>
        <w:tc>
          <w:tcPr>
            <w:tcW w:type="dxa" w:w="2880"/>
          </w:tcPr>
          <w:p>
            <w:r>
              <w:t>19.05</w:t>
            </w:r>
          </w:p>
        </w:tc>
        <w:tc>
          <w:tcPr>
            <w:tcW w:type="dxa" w:w="2880"/>
          </w:tcPr>
          <w:p>
            <w:r>
              <w:t>mm</w:t>
            </w:r>
          </w:p>
        </w:tc>
      </w:tr>
      <w:tr>
        <w:tc>
          <w:tcPr>
            <w:tcW w:type="dxa" w:w="2880"/>
          </w:tcPr>
          <w:p>
            <w:r>
              <w:t>Resistência Aço dos parafusos</w:t>
            </w:r>
          </w:p>
        </w:tc>
        <w:tc>
          <w:tcPr>
            <w:tcW w:type="dxa" w:w="2880"/>
          </w:tcPr>
          <w:p>
            <w:r>
              <w:t>82.5</w:t>
            </w:r>
          </w:p>
        </w:tc>
        <w:tc>
          <w:tcPr>
            <w:tcW w:type="dxa" w:w="2880"/>
          </w:tcPr>
          <w:p>
            <w:r>
              <w:t>kN/cm2</w:t>
            </w:r>
          </w:p>
        </w:tc>
      </w:tr>
      <w:tr>
        <w:tc>
          <w:tcPr>
            <w:tcW w:type="dxa" w:w="2880"/>
          </w:tcPr>
          <w:p>
            <w:r>
              <w:t>Grau de interação</w:t>
            </w:r>
          </w:p>
        </w:tc>
        <w:tc>
          <w:tcPr>
            <w:tcW w:type="dxa" w:w="2880"/>
          </w:tcPr>
          <w:p>
            <w:r>
              <w:t>0.75</w:t>
            </w:r>
          </w:p>
        </w:tc>
        <w:tc>
          <w:tcPr>
            <w:tcW w:type="dxa" w:w="2880"/>
          </w:tcPr>
          <w:p>
            <w:r>
              <w:t>%</w:t>
            </w:r>
          </w:p>
        </w:tc>
      </w:tr>
      <w:tr>
        <w:tc>
          <w:tcPr>
            <w:tcW w:type="dxa" w:w="2880"/>
          </w:tcPr>
          <w:p>
            <w:r>
              <w:t>Resistência dos Conectores</w:t>
            </w:r>
          </w:p>
        </w:tc>
        <w:tc>
          <w:tcPr>
            <w:tcW w:type="dxa" w:w="2880"/>
          </w:tcPr>
          <w:p>
            <w:r>
              <w:t>70.7</w:t>
            </w:r>
          </w:p>
        </w:tc>
        <w:tc>
          <w:tcPr>
            <w:tcW w:type="dxa" w:w="2880"/>
          </w:tcPr>
          <w:p>
            <w:r>
              <w:t>kN</w:t>
            </w:r>
          </w:p>
        </w:tc>
      </w:tr>
    </w:tbl>
    <w:p>
      <w:r>
        <w:t xml:space="preserve"> </w:t>
      </w:r>
    </w:p>
    <w:p>
      <w:pPr>
        <w:pStyle w:val="Heading2"/>
      </w:pPr>
      <w:r>
        <w:t>Carregamentos e Combinações Consideradas</w:t>
      </w:r>
    </w:p>
    <w:p>
      <w:r>
        <w:t>Tabela apresentando os valores dos carregamentos considerados em calculo.</w:t>
      </w:r>
      <w:r>
        <w:t>Considerando um steel deck de espessura 0.8mm e laje com altura de 140.0mm.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Unidade</w:t>
            </w:r>
          </w:p>
        </w:tc>
        <w:tc>
          <w:tcPr>
            <w:tcW w:type="dxa" w:w="2160"/>
          </w:tcPr>
          <w:p>
            <w:r>
              <w:t>Sigla</w:t>
            </w:r>
          </w:p>
        </w:tc>
      </w:tr>
      <w:tr>
        <w:tc>
          <w:tcPr>
            <w:tcW w:type="dxa" w:w="2160"/>
          </w:tcPr>
          <w:p>
            <w:r>
              <w:t>Carga Steel Deck</w:t>
            </w:r>
          </w:p>
        </w:tc>
        <w:tc>
          <w:tcPr>
            <w:tcW w:type="dxa" w:w="2160"/>
          </w:tcPr>
          <w:p>
            <w:r>
              <w:t>2.9505</w:t>
            </w:r>
          </w:p>
        </w:tc>
        <w:tc>
          <w:tcPr>
            <w:tcW w:type="dxa" w:w="2160"/>
          </w:tcPr>
          <w:p>
            <w:r>
              <w:t>kg/m2</w:t>
            </w:r>
          </w:p>
        </w:tc>
        <w:tc>
          <w:tcPr>
            <w:tcW w:type="dxa" w:w="2160"/>
          </w:tcPr>
          <w:p>
            <w:r>
              <w:t>cpsd</w:t>
            </w:r>
          </w:p>
        </w:tc>
      </w:tr>
      <w:tr>
        <w:tc>
          <w:tcPr>
            <w:tcW w:type="dxa" w:w="2160"/>
          </w:tcPr>
          <w:p>
            <w:r>
              <w:t>Carga Permanente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kg/m2</w:t>
            </w:r>
          </w:p>
        </w:tc>
        <w:tc>
          <w:tcPr>
            <w:tcW w:type="dxa" w:w="2160"/>
          </w:tcPr>
          <w:p>
            <w:r>
              <w:t>cp</w:t>
            </w:r>
          </w:p>
        </w:tc>
      </w:tr>
      <w:tr>
        <w:tc>
          <w:tcPr>
            <w:tcW w:type="dxa" w:w="2160"/>
          </w:tcPr>
          <w:p>
            <w:r>
              <w:t>Sobrecarga</w:t>
            </w:r>
          </w:p>
        </w:tc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kg/m2</w:t>
            </w:r>
          </w:p>
        </w:tc>
        <w:tc>
          <w:tcPr>
            <w:tcW w:type="dxa" w:w="2160"/>
          </w:tcPr>
          <w:p>
            <w:r>
              <w:t>sc</w:t>
            </w:r>
          </w:p>
        </w:tc>
      </w:tr>
      <w:tr>
        <w:tc>
          <w:tcPr>
            <w:tcW w:type="dxa" w:w="2160"/>
          </w:tcPr>
          <w:p>
            <w:r>
              <w:t>Sobrecarga de Montagem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kg/m2</w:t>
            </w:r>
          </w:p>
        </w:tc>
        <w:tc>
          <w:tcPr>
            <w:tcW w:type="dxa" w:w="2160"/>
          </w:tcPr>
          <w:p>
            <w:r>
              <w:t>scm</w:t>
            </w:r>
          </w:p>
        </w:tc>
      </w:tr>
    </w:tbl>
    <w:p>
      <w:r>
        <w:br w:type="page"/>
      </w:r>
    </w:p>
    <w:p>
      <w:pPr>
        <w:pStyle w:val="Heading2"/>
      </w:pPr>
      <w:r>
        <w:t>Combinações utilizadas</w:t>
      </w:r>
    </w:p>
    <w:p>
      <w:pPr>
        <w:pStyle w:val="ListNumber"/>
      </w:pPr>
      <w:r>
        <w:t xml:space="preserve">ML  </w:t>
        <w:tab/>
        <w:t xml:space="preserve"> 1.0 * sc + cp  </w:t>
        <w:tab/>
      </w:r>
    </w:p>
    <w:p>
      <w:pPr>
        <w:pStyle w:val="ListNumber"/>
      </w:pPr>
      <w:r>
        <w:t xml:space="preserve">MD' </w:t>
        <w:tab/>
        <w:t xml:space="preserve"> 1.2 * (cpsd + pp) + 1.6 * scm </w:t>
        <w:tab/>
        <w:t xml:space="preserve"> (Antes da Cura)</w:t>
      </w:r>
    </w:p>
    <w:p>
      <w:pPr>
        <w:pStyle w:val="ListNumber"/>
      </w:pPr>
      <w:r>
        <w:t xml:space="preserve">MD  </w:t>
        <w:tab/>
        <w:t xml:space="preserve"> 1.2 * (cpsd + pp) + 1.6 * sc </w:t>
        <w:tab/>
        <w:t xml:space="preserve"> (Depois da Cura)</w:t>
      </w:r>
    </w:p>
    <w:p>
      <w:pPr>
        <w:pStyle w:val="ListNumber"/>
      </w:pPr>
      <w:r>
        <w:t xml:space="preserve">Longa </w:t>
        <w:tab/>
        <w:t xml:space="preserve"> cp + cpsd + pp</w:t>
      </w:r>
    </w:p>
    <w:p>
      <w:pPr>
        <w:pStyle w:val="ListNumber"/>
      </w:pPr>
      <w:r>
        <w:t xml:space="preserve">Curta </w:t>
        <w:tab/>
        <w:t xml:space="preserve"> sc</w:t>
      </w:r>
    </w:p>
    <w:p>
      <w:r>
        <w:t xml:space="preserve"> </w:t>
      </w:r>
    </w:p>
    <w:p>
      <w:pPr>
        <w:pStyle w:val="Heading2"/>
      </w:pPr>
      <w:r>
        <w:t>Propriedades Geométricas</w:t>
      </w:r>
    </w:p>
    <w:p>
      <w:r>
        <w:t>Tabela apresentando as dimensões geométricas dos perfis que compõe cada vão.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Indice do Vão 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4.0</w:t>
            </w:r>
          </w:p>
        </w:tc>
      </w:tr>
      <w:tr>
        <w:tc>
          <w:tcPr>
            <w:tcW w:type="dxa" w:w="1440"/>
          </w:tcPr>
          <w:p>
            <w:r>
              <w:t>Vão [m]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7.5</w:t>
            </w:r>
          </w:p>
        </w:tc>
      </w:tr>
      <w:tr>
        <w:tc>
          <w:tcPr>
            <w:tcW w:type="dxa" w:w="1440"/>
          </w:tcPr>
          <w:p>
            <w:r>
              <w:t>b inf [m]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2.5</w:t>
            </w:r>
          </w:p>
        </w:tc>
      </w:tr>
      <w:tr>
        <w:tc>
          <w:tcPr>
            <w:tcW w:type="dxa" w:w="1440"/>
          </w:tcPr>
          <w:p>
            <w:r>
              <w:t>alma [mm]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</w:tr>
      <w:tr>
        <w:tc>
          <w:tcPr>
            <w:tcW w:type="dxa" w:w="1440"/>
          </w:tcPr>
          <w:p>
            <w:r>
              <w:t>mesa [mm]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</w:tr>
      <w:tr>
        <w:tc>
          <w:tcPr>
            <w:tcW w:type="dxa" w:w="1440"/>
          </w:tcPr>
          <w:p>
            <w:r>
              <w:t>tw [mm]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  <w:tc>
          <w:tcPr>
            <w:tcW w:type="dxa" w:w="1440"/>
          </w:tcPr>
          <w:p>
            <w:r>
              <w:t>4.75</w:t>
            </w:r>
          </w:p>
        </w:tc>
      </w:tr>
      <w:tr>
        <w:tc>
          <w:tcPr>
            <w:tcW w:type="dxa" w:w="1440"/>
          </w:tcPr>
          <w:p>
            <w:r>
              <w:t>tfs [mm]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tfi [mm]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As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</w:tr>
    </w:tbl>
    <w:p>
      <w:r>
        <w:br w:type="page"/>
      </w:r>
    </w:p>
    <w:p>
      <w:pPr>
        <w:pStyle w:val="Heading1"/>
      </w:pPr>
      <w:r>
        <w:t>Calculo das Ligações semi-rigidas</w:t>
      </w:r>
    </w:p>
    <w:p>
      <w:r>
        <w:t>Esta parte do relatorio ira apresentar os calculos realizados,</w:t>
      </w:r>
      <w:r>
        <w:t xml:space="preserve"> para cada tramo, para o calculo do vinculo semi-rigido e outras propriedades semi-rigidas.</w:t>
      </w:r>
    </w:p>
    <w:p>
      <w:pPr>
        <w:pStyle w:val="Heading2"/>
      </w:pPr>
      <w:r>
        <w:t>Tramo 0 apoio esquerdo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46.875</w:t>
        <w:br/>
        <w:t>Definição do centro de geometria da seção transformada, para capacidade de deformação</w:t>
        <w:br/>
        <w:t>largura transformada = largura efetiva / RzE = 5.58</w:t>
        <w:br/>
        <w:t>area transformada = largura transformada * tc = 36.26</w:t>
        <w:br/>
        <w:t>Ay = area transformada * y_laje = 933.64</w:t>
        <w:br/>
        <w:t>yg = Ay / (Ap + area transformada) = 12.94</w:t>
        <w:br/>
        <w:t>y0 = d/2 - yg + ycg_laje = 12.81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0.016366</w:t>
        <w:br/>
        <w:t>desr = fctm * kc / ( rho * Es) = 0.000746</w:t>
        <w:br/>
        <w:t>teta_srl = (fctm * kc / rho) * (1 + rho * Es / Ec) = 17.9356</w:t>
        <w:br/>
        <w:t>esy = fys / Es = 0.002381</w:t>
        <w:br/>
        <w:t>esmu = esy - Bt*desr + sigma0 * (1 - teta_srl/fys) * (esu - esy) = 0.041903</w:t>
        <w:br/>
        <w:t>dus = L * esmu = 8.3807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37.62;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87.73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0 apoio direito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1 apoio esquerdo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1 apoio direito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2 apoio esquerdo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2 apoio direito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3 apoio esquerdo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3 apoio direito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4 apoio esquerdo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93.75</w:t>
        <w:br/>
        <w:t>Definição do centro de geometria da seção transformada, para capacidade de deformação</w:t>
        <w:br/>
        <w:t>largura transformada = largura efetiva / RzE = 11.16</w:t>
        <w:br/>
        <w:t>area transformada = largura transformada * tc = 72.52</w:t>
        <w:br/>
        <w:t>Ay = area transformada * y_laje = 1867.28</w:t>
        <w:br/>
        <w:t>yg = Ay / (Ap + area transformada) = 17.22</w:t>
        <w:br/>
        <w:t>y0 = d/2 - yg + ycg_laje = 8.53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0.008117</w:t>
        <w:br/>
        <w:t>desr = fctm * kc / ( rho * Es) = 0.001505</w:t>
        <w:br/>
        <w:t>teta_srl = (fctm * kc / rho) * (1 + rho * Es / Ec) = 33.8645</w:t>
        <w:br/>
        <w:t>esy = fys / Es = 0.002381</w:t>
        <w:br/>
        <w:t>esmu = esy - Bt*desr + sigma0 * (1 - teta_srl/fys) * (esu - esy) = 0.021818</w:t>
        <w:br/>
        <w:t>dus = L * esmu = 4.3635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26.77;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123.26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pPr>
        <w:pStyle w:val="Heading2"/>
      </w:pPr>
      <w:r>
        <w:t>Tramo 4 apoio direito</w:t>
      </w:r>
    </w:p>
    <w:p>
      <w:r>
        <w:br/>
        <w:t>Parametros do Tramo em analise</w:t>
        <w:br/>
        <w:t>hdeck   =   140.0  [mm]</w:t>
        <w:br/>
        <w:t>largura influencia = 2.5 [m]</w:t>
        <w:br/>
        <w:t>Asl     =   4.90625  [cm2]</w:t>
        <w:br/>
        <w:t>bitola  =   1.25  [cm]</w:t>
        <w:br/>
        <w:t>fck     =   2.5  [kN/cm2];</w:t>
        <w:br/>
        <w:t>fy      =   34.5  [kN/cm2];</w:t>
        <w:br/>
        <w:t>fys     =   50.0  [kN/cm2];</w:t>
        <w:br/>
        <w:t>Ap      =   35.89  [cm2];</w:t>
        <w:br/>
        <w:t>ia      =   5681.491866666667  [cm4];</w:t>
        <w:br/>
        <w:t>wa      =   379  [cm3];</w:t>
        <w:br/>
        <w:t>Es      =   21000.0  [kN/cm2];</w:t>
        <w:br/>
        <w:t>E       =   20000.0  [kN/cm2];</w:t>
        <w:br/>
        <w:t>vão     =   750.0  [m];</w:t>
        <w:br/>
        <w:t>O comprimento de referencia (L) para levar em conta o efeito do concreto que envolve a armadura, podendo ser tomado igual a 200 mm sendo que a distancia do primeiro conector ate a face e ate o centro do elemento de apoio nao podem ser inferiores a 100 e 200mm, respectivamente. L = 200</w:t>
        <w:br/>
        <w:t>tc = (hdeck - 75mm) / 10 = 6.5</w:t>
        <w:br/>
        <w:t>ycg_laje = 7.5 + (tc / 2) = 10.75</w:t>
        <w:br/>
        <w:t>ds = y_laje = d / 2 + ycg_laje = 25.75</w:t>
        <w:br/>
        <w:br/>
        <w:t>Parametros de definição para KI</w:t>
        <w:br/>
        <w:t>nl = 2; numero de linhas de parafusos</w:t>
        <w:br/>
        <w:t>db = 19.05; diametro dos parafusos - [mm]</w:t>
        <w:br/>
        <w:t>dm = 16; mm  - diametro de referencia tomado 16mm NBR 8800</w:t>
        <w:br/>
        <w:t>S  = 75; espaçamento entre parafusos na direção da força</w:t>
        <w:br/>
        <w:br/>
        <w:t>Parametros de definição para KCS</w:t>
        <w:br/>
        <w:t>Item O.2.4.1.2 da NBR8800-2008:</w:t>
        <w:br/>
        <w:t>tds = Asl * fys / 1.15 = 213.32</w:t>
        <w:br/>
        <w:t>n   = tds / Qrd = 2.0 (Calculo de numero de conectores)</w:t>
        <w:br/>
        <w:t>kr  = 1000 (valor pre-definido)</w:t>
        <w:br/>
        <w:br/>
        <w:t xml:space="preserve"> Parametros de Definição para o KS</w:t>
        <w:br/>
        <w:t>Capacidade de deformação.</w:t>
        <w:br/>
        <w:t>Bt     = 0.4;</w:t>
        <w:br/>
        <w:t>sigma0 = 0.8;</w:t>
        <w:br/>
        <w:t>fctm = 0.3 * (fck[MPa]) ^ (2/3) = 0.26</w:t>
        <w:br/>
        <w:t>Ec  = 4760 * (fck[MPa]) ^ (1/2) = 2380.0</w:t>
        <w:br/>
        <w:t>RzE = E / Ec = 8.4</w:t>
        <w:br/>
        <w:br/>
        <w:t>Rigidez inicial das barras de amradura da laje de steel deck</w:t>
        <w:br/>
        <w:t>Conforme Item R.2.3.1 da NBR8800-2008</w:t>
        <w:br/>
        <w:t>ks = 2 * Asl * Es / ha = 13737.5;</w:t>
        <w:br/>
        <w:br/>
        <w:t>Na região de Momento Negativo.</w:t>
        <w:br/>
        <w:t>Conforme Item O.2.2.2.b NBR 8800-2008</w:t>
        <w:br/>
        <w:t xml:space="preserve">largura efetiva = menor valor entre: </w:t>
        <w:br/>
        <w:tab/>
        <w:t>(vão + vão adjacente)/4 * 2/8 ;</w:t>
        <w:br/>
        <w:tab/>
        <w:t>largura de influência = 46.875</w:t>
        <w:br/>
        <w:t>Definição do centro de geometria da seção transformada, para capacidade de deformação</w:t>
        <w:br/>
        <w:t>largura transformada = largura efetiva / RzE = 5.58</w:t>
        <w:br/>
        <w:t>area transformada = largura transformada * tc = 36.26</w:t>
        <w:br/>
        <w:t>Ay = area transformada * y_laje = 933.64</w:t>
        <w:br/>
        <w:t>yg = Ay / (Ap + area transformada) = 12.94</w:t>
        <w:br/>
        <w:t>y0 = d/2 - yg + ycg_laje = 12.81</w:t>
        <w:br/>
        <w:br/>
        <w:t>Capacidade de deformação das barras da armadura</w:t>
        <w:br/>
        <w:t>Conforme Item R.2.3.3 da NBR8800-2008</w:t>
        <w:br/>
        <w:t>esm deformação da armadura envolvida pelo concreto</w:t>
        <w:br/>
        <w:t>dus - capacidade de alongamento das barras de armadura</w:t>
        <w:br/>
        <w:t>rho = Asl / (largura efetiva * tc - Asl) = 0.016366</w:t>
        <w:br/>
        <w:t>desr = fctm * kc / ( rho * Es) = 0.000746</w:t>
        <w:br/>
        <w:t>teta_srl = (fctm * kc / rho) * (1 + rho * Es / Ec) = 17.9356</w:t>
        <w:br/>
        <w:t>esy = fys / Es = 0.002381</w:t>
        <w:br/>
        <w:t>esmu = esy - Bt*desr + sigma0 * (1 - teta_srl/fys) * (esu - esy) = 0.041903</w:t>
        <w:br/>
        <w:t>dus = L * esmu = 8.3807</w:t>
        <w:br/>
        <w:br/>
        <w:t>Definiçao do KCS:</w:t>
        <w:br/>
        <w:t>Rd armaduras = tds = Asl * fys / 1.15</w:t>
        <w:br/>
        <w:t>nqrd = n * Qrd = 141.4</w:t>
        <w:br/>
        <w:t>ee = ia / (Asl * (ds ** 2)) = 1.75</w:t>
        <w:br/>
        <w:t>vv = ((ee + 1)* n * kr * 1 * Ll*(ds^2) / (ea*ia)) ^ (1/2) = 2.33</w:t>
        <w:br/>
        <w:t>alpha = vv - (vv - 1)*(d + ycg_laje) / ((ds * (ee + 1))) = 1.56</w:t>
        <w:br/>
        <w:t>kcs = n * kr / alpha  =  1920.83</w:t>
        <w:br/>
        <w:br/>
        <w:t>Capacidade de deformação dos conectores de cisalhamento</w:t>
        <w:br/>
        <w:t>sb - capacidade de escorregamento associada a deformação dos conectores</w:t>
        <w:br/>
        <w:t>Conforme Item R.2.4.3 da NBR8800-2008:</w:t>
        <w:br/>
        <w:t>sa = 0.7 * 1.25 * Qrd / kr = 0.0619</w:t>
        <w:br/>
        <w:t>fsb = fys * Asl = 245.31</w:t>
        <w:br/>
        <w:t>fsa = kcs * sa  = 118.83</w:t>
        <w:br/>
        <w:t>sb = 2 * sa * fsb / fsa = 0.2554; em cm</w:t>
        <w:br/>
        <w:br/>
        <w:t>Rigidez inicial da ligação parafusada</w:t>
        <w:br/>
        <w:t>Conforme Item R.2.5.2 da NBR8800-2008:</w:t>
        <w:br/>
        <w:t>ks2 = Menor valor entre: (S / (4 * db) + 0.375) ;  (1.25) = 1.25</w:t>
        <w:br/>
        <w:t>kt1 = Menor valor entre: (1.5 * tp1 / dm) ;  (2.5) = 0.891</w:t>
        <w:br/>
        <w:t>kt2 = Menor valor entre: (1.5 * tp2 / dm) ;  (2.5) = 0.891</w:t>
        <w:br/>
        <w:t>kp1 = 24 * ks2 * kt1 * db/10 * fu1 = 2341.364</w:t>
        <w:br/>
        <w:t>kp2 = 24 * ks2 * kt2 * db/10 * fu2 = 2341.364</w:t>
        <w:br/>
        <w:t>kb = 16 * fub * (db/10) ** 2 / (dm/10) = 2993.946</w:t>
        <w:br/>
        <w:t>ki = nl / ( 1 / kp1 + 1 / kp2 + 1 / kb) = 1683.204</w:t>
        <w:br/>
        <w:t>C1 = h^2 / (1. / ks + 1. / kcs + 1. / ki = 1398359.8 kN/rad</w:t>
        <w:br/>
        <w:br/>
        <w:t>Capacidade de rotação, sem perda de resistencia na ligação.</w:t>
        <w:br/>
        <w:t>Para o calculo do tetau, os valores precisam estar em mm. Tetau é retornado em radianos</w:t>
        <w:br/>
        <w:t>dui - capacidade de desolcamento da ligação inferior</w:t>
        <w:br/>
        <w:t>Item R.2.5.2.2.3 da NBR8800/2008 - para ligação soldadas, capacidade dui = 0</w:t>
        <w:br/>
        <w:t>Item R.2.5.2.3.3 da NBR8800/2008  - limite deslocamento horizontal da extremidade da mesa inferior dui = 3mm</w:t>
        <w:br/>
        <w:t>tetau = ( dus + dui + sb * 10) / ( h * 10 ) * 1.1</w:t>
        <w:br/>
        <w:t>tetau = 37.62; Em radianos</w:t>
        <w:br/>
        <w:t>afs = bfs * tfs = 11.2</w:t>
        <w:br/>
        <w:t>afi = tfi * bfi = 11.2</w:t>
        <w:br/>
        <w:t>hw = d - tfs - tfi = 28.4</w:t>
        <w:br/>
        <w:t>Posição da linha neutra plastica da Ligação, valor a partir da face inferior da viga:</w:t>
        <w:br/>
        <w:t xml:space="preserve"> ylnp = (h*10) * dui / ( dus + dui + sb*10) = 87.73 ; valor em mm</w:t>
        <w:br/>
        <w:br/>
        <w:t>Calculo da linha neutra do perfil</w:t>
        <w:br/>
        <w:t>linha neutra = (afi * fy / 1.1 - tds - afs * fy / 1.1 + hw*tw*fy/1.1) / (2*tw*fy/1.1)</w:t>
        <w:br/>
        <w:t>linha neutra = 7.04 mm</w:t>
        <w:br/>
        <w:t>linha neutra na alma do perfil</w:t>
        <w:br/>
        <w:t>Conforme O.2.4.1.3 da NBR8800-2008</w:t>
        <w:br/>
        <w:t>Valores calculados para definição do momento negativo resistente:</w:t>
        <w:br/>
        <w:t xml:space="preserve"> d3 = 33.96; d4 = 5.9; d5 = 17.0; aat = 14.16; aac = 21.73</w:t>
        <w:br/>
        <w:t>mrd_neg   = tds * d3 + aat*fy/1.25*d4 + aac*fy*d5/1.25  = 19744.37</w:t>
        <w:br/>
        <w:t>mrd_neg_k = tds * d3 + aat*fy/1*d4    + aac*fy*d5/1 = 22869.46</w:t>
        <w:br/>
      </w:r>
    </w:p>
    <w:p>
      <w:r>
        <w:br w:type="page"/>
      </w:r>
    </w:p>
    <w:p>
      <w:pPr>
        <w:pStyle w:val="Title"/>
      </w:pPr>
      <w:r>
        <w:t>Propriedades Equivalentes de Curta Duração</w:t>
      </w:r>
    </w:p>
    <w:p>
      <w:pPr>
        <w:pStyle w:val="Heading1"/>
      </w:pPr>
      <w:r>
        <w:t>Calculo das Propriedades Equivalentes de Curta Duração</w:t>
      </w:r>
    </w:p>
    <w:p>
      <w:r>
        <w:t xml:space="preserve">Esta parte do relatorio ira apresentar os calculos realizados, </w:t>
      </w:r>
      <w:r>
        <w:t xml:space="preserve">para o calculo das propriedades equivalentes de cada tramo, para o caso de carregamento </w:t>
      </w:r>
      <w:r>
        <w:t>de curta duração.</w:t>
      </w:r>
    </w:p>
    <w:p>
      <w:pPr>
        <w:pStyle w:val="Heading2"/>
      </w:pPr>
      <w:r>
        <w:t>Tramo 0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 = E / Ec = 8.4</w:t>
        <w:br/>
        <w:br/>
        <w:t>Regiao momento positivo - Curta Duração</w:t>
        <w:br/>
        <w:t>largura efetiva positiva =  150.0</w:t>
        <w:br/>
        <w:t>Definição do centro de geometria da seção transformada</w:t>
        <w:br/>
        <w:t>largura transformada = largura efetiva / RzE = 17.85</w:t>
        <w:br/>
        <w:t>area transformada = largura transformada * tc = 116.02</w:t>
        <w:br/>
        <w:t>Ay = area transformada * y_laje = 2987.64</w:t>
        <w:br/>
        <w:t>Ay2 = area transformada * y_laje^2 = 76931.83</w:t>
        <w:br/>
        <w:t>fhrd = minimo entre:</w:t>
        <w:br/>
        <w:tab/>
        <w:t>(0.85 * fck * largura_efetiva_pos * tc / 1.4)</w:t>
        <w:br/>
        <w:tab/>
        <w:t>(aa * fy / 1.1)</w:t>
        <w:br/>
        <w:t>fhrd = 1125.64</w:t>
        <w:br/>
        <w:t>itneracao da ligação = 0.75</w:t>
        <w:br/>
        <w:t>cd = fhrd * interacao / Qrd) * Qrd = 848.4</w:t>
        <w:br/>
        <w:t>nn = cd / fhrd= 0.75 (Numero de conectores entre a seção de momento nulo e a seção de maior momento positivo)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Calculo do Momento Fletor Resistente</w:t>
        <w:br/>
        <w:t>Conforme Item O.2.3.c da NBR8800/2008</w:t>
        <w:br/>
        <w:t xml:space="preserve">hw = d - tfs - tfi = 28.4 </w:t>
        <w:br/>
        <w:t xml:space="preserve">cad = 0.5 * (aa*fy/1.1 - cd) = 138.62 </w:t>
        <w:br/>
        <w:t xml:space="preserve">tad = cd + cad = 987.02 </w:t>
        <w:br/>
        <w:t xml:space="preserve">af = tfs*bfs = 11.2 </w:t>
        <w:br/>
        <w:t xml:space="preserve">aw = hw*tw = 13.49 </w:t>
        <w:br/>
        <w:br/>
        <w:t>Conforme Item O.2.3.1.1.1.b</w:t>
        <w:br/>
        <w:t>Caso cad &lt;= (af*fy/1.1) .: yp = (cad / (af * fy / 1.1 ))* tfs</w:t>
        <w:br/>
        <w:t>Caso cad &gt; (af*fy/1.1) .: yp = tfs + hw*((cad-af*fy/1.1) / (aw*fy/1.1))</w:t>
        <w:br/>
        <w:t>yp = 0.32</w:t>
        <w:br/>
        <w:br/>
        <w:t>Linha neutra na mesa superior do perfil .: yp &lt; tfs</w:t>
        <w:br/>
        <w:t>yc = 0.32</w:t>
        <w:br/>
        <w:br/>
        <w:t>Conforme Item O.2.3.1.1.1.c da NBR 8800/2008</w:t>
        <w:br/>
        <w:t>mrd_pos = 0.95 * (cad * ( d - yt -yc) + cd * (tc - a/2.+7.5+d-yt))   = 0.32</w:t>
        <w:br/>
        <w:t>wa = round(prop.wx(ia,d)) = 0.32</w:t>
        <w:br/>
        <w:t>areatotal_pos = area_transformada + aa = 151.91</w:t>
        <w:br/>
        <w:t>yg = ay_pos / areatotal_pos= 19.67</w:t>
        <w:br/>
        <w:t>inercia_total_pos = ia + inercia_laje_transformada = 6090.0</w:t>
        <w:br/>
        <w:t>itr = ay2_pos + inercia_total_pos - areatotal_pos * (yg) ^ 2 = 24265.18</w:t>
        <w:br/>
        <w:t>ief_pos_curta = ia + (itr - ia) * ((nn) ^ .5) = 21815.13</w:t>
        <w:br/>
        <w:t>wtr = itr / ((yg) + d/2.) = 699.96</w:t>
        <w:br/>
        <w:t>wef = wa + (wtr - wa) * ((nn) ^ .5) = 657.64</w:t>
        <w:br/>
      </w:r>
    </w:p>
    <w:p>
      <w:pPr>
        <w:pStyle w:val="Heading2"/>
      </w:pPr>
      <w:r>
        <w:t>Tramo 1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 = E / Ec = 8.4</w:t>
        <w:br/>
        <w:br/>
        <w:t>Regiao momento positivo - Curta Duração</w:t>
        <w:br/>
        <w:t>largura efetiva positiva =  131.25</w:t>
        <w:br/>
        <w:t>Definição do centro de geometria da seção transformada</w:t>
        <w:br/>
        <w:t>largura transformada = largura efetiva / RzE = 15.62</w:t>
        <w:br/>
        <w:t>area transformada = largura transformada * tc = 101.52</w:t>
        <w:br/>
        <w:t>Ay = area transformada * y_laje = 2614.19</w:t>
        <w:br/>
        <w:t>Ay2 = area transformada * y_laje^2 = 67315.35</w:t>
        <w:br/>
        <w:t>fhrd = minimo entre:</w:t>
        <w:br/>
        <w:tab/>
        <w:t>(0.85 * fck * largura_efetiva_pos * tc / 1.4)</w:t>
        <w:br/>
        <w:tab/>
        <w:t>(aa * fy / 1.1)</w:t>
        <w:br/>
        <w:t>fhrd = 1125.64</w:t>
        <w:br/>
        <w:t>itneracao da ligação = 0.75</w:t>
        <w:br/>
        <w:t>cd = fhrd * interacao / Qrd) * Qrd = 848.4</w:t>
        <w:br/>
        <w:t>nn = cd / fhrd= 0.75 (Numero de conectores entre a seção de momento nulo e a seção de maior momento positivo)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Calculo do Momento Fletor Resistente</w:t>
        <w:br/>
        <w:t>Conforme Item O.2.3.c da NBR8800/2008</w:t>
        <w:br/>
        <w:t xml:space="preserve">hw = d - tfs - tfi = 28.4 </w:t>
        <w:br/>
        <w:t xml:space="preserve">cad = 0.5 * (aa*fy/1.1 - cd) = 138.62 </w:t>
        <w:br/>
        <w:t xml:space="preserve">tad = cd + cad = 987.02 </w:t>
        <w:br/>
        <w:t xml:space="preserve">af = tfs*bfs = 11.2 </w:t>
        <w:br/>
        <w:t xml:space="preserve">aw = hw*tw = 13.49 </w:t>
        <w:br/>
        <w:br/>
        <w:t>Conforme Item O.2.3.1.1.1.b</w:t>
        <w:br/>
        <w:t>Caso cad &lt;= (af*fy/1.1) .: yp = (cad / (af * fy / 1.1 ))* tfs</w:t>
        <w:br/>
        <w:t>Caso cad &gt; (af*fy/1.1) .: yp = tfs + hw*((cad-af*fy/1.1) / (aw*fy/1.1))</w:t>
        <w:br/>
        <w:t>yp = 0.32</w:t>
        <w:br/>
        <w:br/>
        <w:t>Linha neutra na mesa superior do perfil .: yp &lt; tfs</w:t>
        <w:br/>
        <w:t>yc = 0.32</w:t>
        <w:br/>
        <w:br/>
        <w:t>Conforme Item O.2.3.1.1.1.c da NBR 8800/2008</w:t>
        <w:br/>
        <w:t>mrd_pos = 0.95 * (cad * ( d - yt -yc) + cd * (tc - a/2.+7.5+d-yt))   = 0.32</w:t>
        <w:br/>
        <w:t>wa = round(prop.wx(ia,d)) = 0.32</w:t>
        <w:br/>
        <w:t>areatotal_pos = area_transformada + aa = 137.41</w:t>
        <w:br/>
        <w:t>yg = ay_pos / areatotal_pos= 19.02</w:t>
        <w:br/>
        <w:t>inercia_total_pos = ia + inercia_laje_transformada = 6038.93</w:t>
        <w:br/>
        <w:t>itr = ay2_pos + inercia_total_pos - areatotal_pos * (yg) ^ 2 = 23620.73</w:t>
        <w:br/>
        <w:t>ief_pos_curta = ia + (itr - ia) * ((nn) ^ .5) = 21255.64</w:t>
        <w:br/>
        <w:t>wtr = itr / ((yg) + d/2.) = 694.23</w:t>
        <w:br/>
        <w:t>wef = wa + (wtr - wa) * ((nn) ^ .5) = 652.67</w:t>
        <w:br/>
      </w:r>
    </w:p>
    <w:p>
      <w:pPr>
        <w:pStyle w:val="Heading2"/>
      </w:pPr>
      <w:r>
        <w:t>Tramo 2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 = E / Ec = 8.4</w:t>
        <w:br/>
        <w:br/>
        <w:t>Regiao momento positivo - Curta Duração</w:t>
        <w:br/>
        <w:t>largura efetiva positiva =  131.25</w:t>
        <w:br/>
        <w:t>Definição do centro de geometria da seção transformada</w:t>
        <w:br/>
        <w:t>largura transformada = largura efetiva / RzE = 15.62</w:t>
        <w:br/>
        <w:t>area transformada = largura transformada * tc = 101.52</w:t>
        <w:br/>
        <w:t>Ay = area transformada * y_laje = 2614.19</w:t>
        <w:br/>
        <w:t>Ay2 = area transformada * y_laje^2 = 67315.35</w:t>
        <w:br/>
        <w:t>fhrd = minimo entre:</w:t>
        <w:br/>
        <w:tab/>
        <w:t>(0.85 * fck * largura_efetiva_pos * tc / 1.4)</w:t>
        <w:br/>
        <w:tab/>
        <w:t>(aa * fy / 1.1)</w:t>
        <w:br/>
        <w:t>fhrd = 1125.64</w:t>
        <w:br/>
        <w:t>itneracao da ligação = 0.75</w:t>
        <w:br/>
        <w:t>cd = fhrd * interacao / Qrd) * Qrd = 848.4</w:t>
        <w:br/>
        <w:t>nn = cd / fhrd= 0.75 (Numero de conectores entre a seção de momento nulo e a seção de maior momento positivo)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Calculo do Momento Fletor Resistente</w:t>
        <w:br/>
        <w:t>Conforme Item O.2.3.c da NBR8800/2008</w:t>
        <w:br/>
        <w:t xml:space="preserve">hw = d - tfs - tfi = 28.4 </w:t>
        <w:br/>
        <w:t xml:space="preserve">cad = 0.5 * (aa*fy/1.1 - cd) = 138.62 </w:t>
        <w:br/>
        <w:t xml:space="preserve">tad = cd + cad = 987.02 </w:t>
        <w:br/>
        <w:t xml:space="preserve">af = tfs*bfs = 11.2 </w:t>
        <w:br/>
        <w:t xml:space="preserve">aw = hw*tw = 13.49 </w:t>
        <w:br/>
        <w:br/>
        <w:t>Conforme Item O.2.3.1.1.1.b</w:t>
        <w:br/>
        <w:t>Caso cad &lt;= (af*fy/1.1) .: yp = (cad / (af * fy / 1.1 ))* tfs</w:t>
        <w:br/>
        <w:t>Caso cad &gt; (af*fy/1.1) .: yp = tfs + hw*((cad-af*fy/1.1) / (aw*fy/1.1))</w:t>
        <w:br/>
        <w:t>yp = 0.32</w:t>
        <w:br/>
        <w:br/>
        <w:t>Linha neutra na mesa superior do perfil .: yp &lt; tfs</w:t>
        <w:br/>
        <w:t>yc = 0.32</w:t>
        <w:br/>
        <w:br/>
        <w:t>Conforme Item O.2.3.1.1.1.c da NBR 8800/2008</w:t>
        <w:br/>
        <w:t>mrd_pos = 0.95 * (cad * ( d - yt -yc) + cd * (tc - a/2.+7.5+d-yt))   = 0.32</w:t>
        <w:br/>
        <w:t>wa = round(prop.wx(ia,d)) = 0.32</w:t>
        <w:br/>
        <w:t>areatotal_pos = area_transformada + aa = 137.41</w:t>
        <w:br/>
        <w:t>yg = ay_pos / areatotal_pos= 19.02</w:t>
        <w:br/>
        <w:t>inercia_total_pos = ia + inercia_laje_transformada = 6038.93</w:t>
        <w:br/>
        <w:t>itr = ay2_pos + inercia_total_pos - areatotal_pos * (yg) ^ 2 = 23620.73</w:t>
        <w:br/>
        <w:t>ief_pos_curta = ia + (itr - ia) * ((nn) ^ .5) = 21255.64</w:t>
        <w:br/>
        <w:t>wtr = itr / ((yg) + d/2.) = 694.23</w:t>
        <w:br/>
        <w:t>wef = wa + (wtr - wa) * ((nn) ^ .5) = 652.67</w:t>
        <w:br/>
      </w:r>
    </w:p>
    <w:p>
      <w:pPr>
        <w:pStyle w:val="Heading2"/>
      </w:pPr>
      <w:r>
        <w:t>Tramo 3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 = E / Ec = 8.4</w:t>
        <w:br/>
        <w:br/>
        <w:t>Regiao momento positivo - Curta Duração</w:t>
        <w:br/>
        <w:t>largura efetiva positiva =  131.25</w:t>
        <w:br/>
        <w:t>Definição do centro de geometria da seção transformada</w:t>
        <w:br/>
        <w:t>largura transformada = largura efetiva / RzE = 15.62</w:t>
        <w:br/>
        <w:t>area transformada = largura transformada * tc = 101.52</w:t>
        <w:br/>
        <w:t>Ay = area transformada * y_laje = 2614.19</w:t>
        <w:br/>
        <w:t>Ay2 = area transformada * y_laje^2 = 67315.35</w:t>
        <w:br/>
        <w:t>fhrd = minimo entre:</w:t>
        <w:br/>
        <w:tab/>
        <w:t>(0.85 * fck * largura_efetiva_pos * tc / 1.4)</w:t>
        <w:br/>
        <w:tab/>
        <w:t>(aa * fy / 1.1)</w:t>
        <w:br/>
        <w:t>fhrd = 1125.64</w:t>
        <w:br/>
        <w:t>itneracao da ligação = 0.75</w:t>
        <w:br/>
        <w:t>cd = fhrd * interacao / Qrd) * Qrd = 848.4</w:t>
        <w:br/>
        <w:t>nn = cd / fhrd= 0.75 (Numero de conectores entre a seção de momento nulo e a seção de maior momento positivo)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Calculo do Momento Fletor Resistente</w:t>
        <w:br/>
        <w:t>Conforme Item O.2.3.c da NBR8800/2008</w:t>
        <w:br/>
        <w:t xml:space="preserve">hw = d - tfs - tfi = 28.4 </w:t>
        <w:br/>
        <w:t xml:space="preserve">cad = 0.5 * (aa*fy/1.1 - cd) = 138.62 </w:t>
        <w:br/>
        <w:t xml:space="preserve">tad = cd + cad = 987.02 </w:t>
        <w:br/>
        <w:t xml:space="preserve">af = tfs*bfs = 11.2 </w:t>
        <w:br/>
        <w:t xml:space="preserve">aw = hw*tw = 13.49 </w:t>
        <w:br/>
        <w:br/>
        <w:t>Conforme Item O.2.3.1.1.1.b</w:t>
        <w:br/>
        <w:t>Caso cad &lt;= (af*fy/1.1) .: yp = (cad / (af * fy / 1.1 ))* tfs</w:t>
        <w:br/>
        <w:t>Caso cad &gt; (af*fy/1.1) .: yp = tfs + hw*((cad-af*fy/1.1) / (aw*fy/1.1))</w:t>
        <w:br/>
        <w:t>yp = 0.32</w:t>
        <w:br/>
        <w:br/>
        <w:t>Linha neutra na mesa superior do perfil .: yp &lt; tfs</w:t>
        <w:br/>
        <w:t>yc = 0.32</w:t>
        <w:br/>
        <w:br/>
        <w:t>Conforme Item O.2.3.1.1.1.c da NBR 8800/2008</w:t>
        <w:br/>
        <w:t>mrd_pos = 0.95 * (cad * ( d - yt -yc) + cd * (tc - a/2.+7.5+d-yt))   = 0.32</w:t>
        <w:br/>
        <w:t>wa = round(prop.wx(ia,d)) = 0.32</w:t>
        <w:br/>
        <w:t>areatotal_pos = area_transformada + aa = 137.41</w:t>
        <w:br/>
        <w:t>yg = ay_pos / areatotal_pos= 19.02</w:t>
        <w:br/>
        <w:t>inercia_total_pos = ia + inercia_laje_transformada = 6038.93</w:t>
        <w:br/>
        <w:t>itr = ay2_pos + inercia_total_pos - areatotal_pos * (yg) ^ 2 = 23620.73</w:t>
        <w:br/>
        <w:t>ief_pos_curta = ia + (itr - ia) * ((nn) ^ .5) = 21255.64</w:t>
        <w:br/>
        <w:t>wtr = itr / ((yg) + d/2.) = 694.23</w:t>
        <w:br/>
        <w:t>wef = wa + (wtr - wa) * ((nn) ^ .5) = 652.67</w:t>
        <w:br/>
      </w:r>
    </w:p>
    <w:p>
      <w:pPr>
        <w:pStyle w:val="Heading2"/>
      </w:pPr>
      <w:r>
        <w:t>Tramo 4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 = E / Ec = 8.4</w:t>
        <w:br/>
        <w:br/>
        <w:t>Regiao momento positivo - Curta Duração</w:t>
        <w:br/>
        <w:t>largura efetiva positiva =  150.0</w:t>
        <w:br/>
        <w:t>Definição do centro de geometria da seção transformada</w:t>
        <w:br/>
        <w:t>largura transformada = largura efetiva / RzE = 17.85</w:t>
        <w:br/>
        <w:t>area transformada = largura transformada * tc = 116.02</w:t>
        <w:br/>
        <w:t>Ay = area transformada * y_laje = 2987.64</w:t>
        <w:br/>
        <w:t>Ay2 = area transformada * y_laje^2 = 76931.83</w:t>
        <w:br/>
        <w:t>fhrd = minimo entre:</w:t>
        <w:br/>
        <w:tab/>
        <w:t>(0.85 * fck * largura_efetiva_pos * tc / 1.4)</w:t>
        <w:br/>
        <w:tab/>
        <w:t>(aa * fy / 1.1)</w:t>
        <w:br/>
        <w:t>fhrd = 1125.64</w:t>
        <w:br/>
        <w:t>itneracao da ligação = 0.75</w:t>
        <w:br/>
        <w:t>cd = fhrd * interacao / Qrd) * Qrd = 848.4</w:t>
        <w:br/>
        <w:t>nn = cd / fhrd= 0.75 (Numero de conectores entre a seção de momento nulo e a seção de maior momento positivo)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Calculo do Momento Fletor Resistente</w:t>
        <w:br/>
        <w:t>Conforme Item O.2.3.c da NBR8800/2008</w:t>
        <w:br/>
        <w:t xml:space="preserve">hw = d - tfs - tfi = 28.4 </w:t>
        <w:br/>
        <w:t xml:space="preserve">cad = 0.5 * (aa*fy/1.1 - cd) = 138.62 </w:t>
        <w:br/>
        <w:t xml:space="preserve">tad = cd + cad = 987.02 </w:t>
        <w:br/>
        <w:t xml:space="preserve">af = tfs*bfs = 11.2 </w:t>
        <w:br/>
        <w:t xml:space="preserve">aw = hw*tw = 13.49 </w:t>
        <w:br/>
        <w:br/>
        <w:t>Conforme Item O.2.3.1.1.1.b</w:t>
        <w:br/>
        <w:t>Caso cad &lt;= (af*fy/1.1) .: yp = (cad / (af * fy / 1.1 ))* tfs</w:t>
        <w:br/>
        <w:t>Caso cad &gt; (af*fy/1.1) .: yp = tfs + hw*((cad-af*fy/1.1) / (aw*fy/1.1))</w:t>
        <w:br/>
        <w:t>yp = 0.32</w:t>
        <w:br/>
        <w:br/>
        <w:t>Linha neutra na mesa superior do perfil .: yp &lt; tfs</w:t>
        <w:br/>
        <w:t>yc = 0.32</w:t>
        <w:br/>
        <w:br/>
        <w:t>Conforme Item O.2.3.1.1.1.c da NBR 8800/2008</w:t>
        <w:br/>
        <w:t>mrd_pos = 0.95 * (cad * ( d - yt -yc) + cd * (tc - a/2.+7.5+d-yt))   = 0.32</w:t>
        <w:br/>
        <w:t>wa = round(prop.wx(ia,d)) = 0.32</w:t>
        <w:br/>
        <w:t>areatotal_pos = area_transformada + aa = 151.91</w:t>
        <w:br/>
        <w:t>yg = ay_pos / areatotal_pos= 19.67</w:t>
        <w:br/>
        <w:t>inercia_total_pos = ia + inercia_laje_transformada = 6090.0</w:t>
        <w:br/>
        <w:t>itr = ay2_pos + inercia_total_pos - areatotal_pos * (yg) ^ 2 = 24265.18</w:t>
        <w:br/>
        <w:t>ief_pos_curta = ia + (itr - ia) * ((nn) ^ .5) = 21815.13</w:t>
        <w:br/>
        <w:t>wtr = itr / ((yg) + d/2.) = 699.96</w:t>
        <w:br/>
        <w:t>wef = wa + (wtr - wa) * ((nn) ^ .5) = 657.64</w:t>
        <w:br/>
      </w:r>
    </w:p>
    <w:p>
      <w:r>
        <w:br w:type="page"/>
      </w:r>
    </w:p>
    <w:p>
      <w:pPr>
        <w:pStyle w:val="Title"/>
      </w:pPr>
      <w:r>
        <w:t>Propriedades Equivalentes de Longa Duração</w:t>
      </w:r>
    </w:p>
    <w:p>
      <w:pPr>
        <w:pStyle w:val="Heading1"/>
      </w:pPr>
      <w:r>
        <w:t>Calculo das Propriedades Equivalentes de Longa Duração</w:t>
      </w:r>
    </w:p>
    <w:p>
      <w:r>
        <w:t>Esta parte do relatorio ira apresentar os calculos realizados,</w:t>
      </w:r>
      <w:r>
        <w:t xml:space="preserve">para o calculo das propriedades equivalentes de cada tramo, para o caso de carregamento </w:t>
      </w:r>
      <w:r>
        <w:t>de longa duração.</w:t>
      </w:r>
    </w:p>
    <w:p>
      <w:pPr>
        <w:pStyle w:val="Heading2"/>
      </w:pPr>
      <w:r>
        <w:t>Tramo 0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RzE2 = E / (Ec/3) = 25.21</w:t>
        <w:br/>
        <w:br/>
        <w:t>Regiao momento positivo - Curta Duração</w:t>
        <w:br/>
        <w:t>largura efetiva positiva =  150.0</w:t>
        <w:br/>
        <w:t>Definição do centro de geometria da seção transformada</w:t>
        <w:br/>
        <w:t>largura transformada = largura efetiva / RzE2 = 5.95</w:t>
        <w:br/>
        <w:t>area transformada = largura transformada * tc = 38.68</w:t>
        <w:br/>
        <w:t>Ay = area transformada * y_laje = 995.88</w:t>
        <w:br/>
        <w:t>Ay2 = area transformada * y_laje^2 = 25643.94</w:t>
        <w:br/>
        <w:t>fhrd = minimo entreo:</w:t>
        <w:br/>
        <w:tab/>
        <w:t>(0.85 * fck * largura_efetiva_pos * tc / 1.4)</w:t>
        <w:br/>
        <w:tab/>
        <w:t>(aa * fy / 1.1)</w:t>
        <w:br/>
        <w:t>fhrd = 1125.64</w:t>
        <w:br/>
        <w:t>cd = fhrd * interacao / Qrd) * Qrd = 848.4</w:t>
        <w:br/>
        <w:t>nn = cd / fhrd= 0.75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Conforme Item O.2.3.1.1.1.c da NBR 8800/2008</w:t>
        <w:br/>
        <w:t>wa = round(prop.wx(ia,d)) = 379</w:t>
        <w:br/>
        <w:t>areatotal_pos = area_transformada + aa = 74.56</w:t>
        <w:br/>
        <w:t>yg = ay_pos / areatotal_pos= 13.36</w:t>
        <w:br/>
        <w:t>inercia_total_pos = ia + inercia_laje_transformada = 5817.66</w:t>
        <w:br/>
        <w:t>itr = ay2_pos + inercia_total_pos - areatotal_pos * (yg) ^ 2 = 18160.73</w:t>
        <w:br/>
        <w:t>ief_pos_longa = ia + (itr - ia) * ((nn) ^ .5) = 16515.48</w:t>
        <w:br/>
        <w:t>wtr = itr / ((yg) + d/2.) = 640.46</w:t>
        <w:br/>
        <w:t>wef = wa + (wtr - wa) * ((nn) ^ .5) = 605.99</w:t>
        <w:br/>
      </w:r>
    </w:p>
    <w:p>
      <w:pPr>
        <w:pStyle w:val="Heading2"/>
      </w:pPr>
      <w:r>
        <w:t>Tramo 1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RzE2 = E / (Ec/3) = 25.21</w:t>
        <w:br/>
        <w:br/>
        <w:t>Regiao momento positivo - Curta Duração</w:t>
        <w:br/>
        <w:t>largura efetiva positiva =  131.25</w:t>
        <w:br/>
        <w:t>Definição do centro de geometria da seção transformada</w:t>
        <w:br/>
        <w:t>largura transformada = largura efetiva / RzE2 = 5.21</w:t>
        <w:br/>
        <w:t>area transformada = largura transformada * tc = 33.84</w:t>
        <w:br/>
        <w:t>Ay = area transformada * y_laje = 871.4</w:t>
        <w:br/>
        <w:t>Ay2 = area transformada * y_laje^2 = 22438.45</w:t>
        <w:br/>
        <w:t>fhrd = minimo entreo:</w:t>
        <w:br/>
        <w:tab/>
        <w:t>(0.85 * fck * largura_efetiva_pos * tc / 1.4)</w:t>
        <w:br/>
        <w:tab/>
        <w:t>(aa * fy / 1.1)</w:t>
        <w:br/>
        <w:t>fhrd = 1125.64</w:t>
        <w:br/>
        <w:t>cd = fhrd * interacao / Qrd) * Qrd = 848.4</w:t>
        <w:br/>
        <w:t>nn = cd / fhrd= 0.75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Conforme Item O.2.3.1.1.1.c da NBR 8800/2008</w:t>
        <w:br/>
        <w:t>wa = round(prop.wx(ia,d)) = 379</w:t>
        <w:br/>
        <w:t>areatotal_pos = area_transformada + aa = 69.73</w:t>
        <w:br/>
        <w:t>yg = ay_pos / areatotal_pos= 12.5</w:t>
        <w:br/>
        <w:t>inercia_total_pos = ia + inercia_laje_transformada = 5800.64</w:t>
        <w:br/>
        <w:t>itr = ay2_pos + inercia_total_pos - areatotal_pos * (yg) ^ 2 = 17349.6</w:t>
        <w:br/>
        <w:t>ief_pos_longa = ia + (itr - ia) * ((nn) ^ .5) = 15811.29</w:t>
        <w:br/>
        <w:t>wtr = itr / ((yg) + d/2.) = 630.97</w:t>
        <w:br/>
        <w:t>wef = wa + (wtr - wa) * ((nn) ^ .5) = 597.75</w:t>
        <w:br/>
      </w:r>
    </w:p>
    <w:p>
      <w:pPr>
        <w:pStyle w:val="Heading2"/>
      </w:pPr>
      <w:r>
        <w:t>Tramo 2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RzE2 = E / (Ec/3) = 25.21</w:t>
        <w:br/>
        <w:br/>
        <w:t>Regiao momento positivo - Curta Duração</w:t>
        <w:br/>
        <w:t>largura efetiva positiva =  131.25</w:t>
        <w:br/>
        <w:t>Definição do centro de geometria da seção transformada</w:t>
        <w:br/>
        <w:t>largura transformada = largura efetiva / RzE2 = 5.21</w:t>
        <w:br/>
        <w:t>area transformada = largura transformada * tc = 33.84</w:t>
        <w:br/>
        <w:t>Ay = area transformada * y_laje = 871.4</w:t>
        <w:br/>
        <w:t>Ay2 = area transformada * y_laje^2 = 22438.45</w:t>
        <w:br/>
        <w:t>fhrd = minimo entreo:</w:t>
        <w:br/>
        <w:tab/>
        <w:t>(0.85 * fck * largura_efetiva_pos * tc / 1.4)</w:t>
        <w:br/>
        <w:tab/>
        <w:t>(aa * fy / 1.1)</w:t>
        <w:br/>
        <w:t>fhrd = 1125.64</w:t>
        <w:br/>
        <w:t>cd = fhrd * interacao / Qrd) * Qrd = 848.4</w:t>
        <w:br/>
        <w:t>nn = cd / fhrd= 0.75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Conforme Item O.2.3.1.1.1.c da NBR 8800/2008</w:t>
        <w:br/>
        <w:t>wa = round(prop.wx(ia,d)) = 379</w:t>
        <w:br/>
        <w:t>areatotal_pos = area_transformada + aa = 69.73</w:t>
        <w:br/>
        <w:t>yg = ay_pos / areatotal_pos= 12.5</w:t>
        <w:br/>
        <w:t>inercia_total_pos = ia + inercia_laje_transformada = 5800.64</w:t>
        <w:br/>
        <w:t>itr = ay2_pos + inercia_total_pos - areatotal_pos * (yg) ^ 2 = 17349.6</w:t>
        <w:br/>
        <w:t>ief_pos_longa = ia + (itr - ia) * ((nn) ^ .5) = 15811.29</w:t>
        <w:br/>
        <w:t>wtr = itr / ((yg) + d/2.) = 630.97</w:t>
        <w:br/>
        <w:t>wef = wa + (wtr - wa) * ((nn) ^ .5) = 597.75</w:t>
        <w:br/>
      </w:r>
    </w:p>
    <w:p>
      <w:pPr>
        <w:pStyle w:val="Heading2"/>
      </w:pPr>
      <w:r>
        <w:t>Tramo 3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RzE2 = E / (Ec/3) = 25.21</w:t>
        <w:br/>
        <w:br/>
        <w:t>Regiao momento positivo - Curta Duração</w:t>
        <w:br/>
        <w:t>largura efetiva positiva =  131.25</w:t>
        <w:br/>
        <w:t>Definição do centro de geometria da seção transformada</w:t>
        <w:br/>
        <w:t>largura transformada = largura efetiva / RzE2 = 5.21</w:t>
        <w:br/>
        <w:t>area transformada = largura transformada * tc = 33.84</w:t>
        <w:br/>
        <w:t>Ay = area transformada * y_laje = 871.4</w:t>
        <w:br/>
        <w:t>Ay2 = area transformada * y_laje^2 = 22438.45</w:t>
        <w:br/>
        <w:t>fhrd = minimo entreo:</w:t>
        <w:br/>
        <w:tab/>
        <w:t>(0.85 * fck * largura_efetiva_pos * tc / 1.4)</w:t>
        <w:br/>
        <w:tab/>
        <w:t>(aa * fy / 1.1)</w:t>
        <w:br/>
        <w:t>fhrd = 1125.64</w:t>
        <w:br/>
        <w:t>cd = fhrd * interacao / Qrd) * Qrd = 848.4</w:t>
        <w:br/>
        <w:t>nn = cd / fhrd= 0.75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Conforme Item O.2.3.1.1.1.c da NBR 8800/2008</w:t>
        <w:br/>
        <w:t>wa = round(prop.wx(ia,d)) = 379</w:t>
        <w:br/>
        <w:t>areatotal_pos = area_transformada + aa = 69.73</w:t>
        <w:br/>
        <w:t>yg = ay_pos / areatotal_pos= 12.5</w:t>
        <w:br/>
        <w:t>inercia_total_pos = ia + inercia_laje_transformada = 5800.64</w:t>
        <w:br/>
        <w:t>itr = ay2_pos + inercia_total_pos - areatotal_pos * (yg) ^ 2 = 17349.6</w:t>
        <w:br/>
        <w:t>ief_pos_longa = ia + (itr - ia) * ((nn) ^ .5) = 15811.29</w:t>
        <w:br/>
        <w:t>wtr = itr / ((yg) + d/2.) = 630.97</w:t>
        <w:br/>
        <w:t>wef = wa + (wtr - wa) * ((nn) ^ .5) = 597.75</w:t>
        <w:br/>
      </w:r>
    </w:p>
    <w:p>
      <w:pPr>
        <w:pStyle w:val="Heading2"/>
      </w:pPr>
      <w:r>
        <w:t>Tramo 4</w:t>
      </w:r>
    </w:p>
    <w:p>
      <w:r>
        <w:br/>
        <w:t>Parametros do Tramo em analise</w:t>
        <w:br/>
        <w:t xml:space="preserve">hdeck  =   140.0  [mm] </w:t>
        <w:tab/>
        <w:tab/>
        <w:t xml:space="preserve"> largura influencia = 2.5 [m]</w:t>
        <w:br/>
        <w:t>Asl    =   4.90625  [cm2]</w:t>
        <w:tab/>
        <w:tab/>
        <w:t xml:space="preserve"> bitola             = 1.25 [cm]</w:t>
        <w:br/>
        <w:t>Ap   =  35.89 [cm2]   ; ia  =  5681.491866666667 [cm4];</w:t>
        <w:br/>
        <w:t>wa   =  379 [cm3]</w:t>
        <w:br/>
        <w:t>;Es   =  21000.0 [kN/cm2]; E   =  20000.0 [kN/cm2]</w:t>
        <w:br/>
        <w:t>vão  =  7.5 [m]</w:t>
        <w:br/>
        <w:t>;tc = (hdeck - 75mm) / 10 = 6.5</w:t>
        <w:br/>
        <w:t>ycg_laje = 7.5 + (tc / 2) = 10.75</w:t>
        <w:br/>
        <w:t>ds = y_laje = d / 2 + ycg_laje = 25.75</w:t>
        <w:br/>
        <w:t>Ec  = 4760 * (fck[MPa]) ^ (1/2) = 2380.0</w:t>
        <w:br/>
        <w:t>RzE2 = E / (Ec/3) = 25.21</w:t>
        <w:br/>
        <w:br/>
        <w:t>Regiao momento positivo - Curta Duração</w:t>
        <w:br/>
        <w:t>largura efetiva positiva =  150.0</w:t>
        <w:br/>
        <w:t>Definição do centro de geometria da seção transformada</w:t>
        <w:br/>
        <w:t>largura transformada = largura efetiva / RzE2 = 5.95</w:t>
        <w:br/>
        <w:t>area transformada = largura transformada * tc = 38.68</w:t>
        <w:br/>
        <w:t>Ay = area transformada * y_laje = 995.88</w:t>
        <w:br/>
        <w:t>Ay2 = area transformada * y_laje^2 = 25643.94</w:t>
        <w:br/>
        <w:t>fhrd = minimo entreo:</w:t>
        <w:br/>
        <w:tab/>
        <w:t>(0.85 * fck * largura_efetiva_pos * tc / 1.4)</w:t>
        <w:br/>
        <w:tab/>
        <w:t>(aa * fy / 1.1)</w:t>
        <w:br/>
        <w:t>fhrd = 1125.64</w:t>
        <w:br/>
        <w:t>cd = fhrd * interacao / Qrd) * Qrd = 848.4</w:t>
        <w:br/>
        <w:t>nn = cd / fhrd= 0.75</w:t>
        <w:br/>
        <w:br/>
        <w:t>Grau de interação pela NBR 8800 O.2.3.1.1.2</w:t>
        <w:br/>
        <w:t>O.2.3.1.1.2.a</w:t>
        <w:br/>
        <w:t xml:space="preserve"> maior entre: 1 - (E / (578*fy))*(0.75 - 0.03 * le) ; 0.4</w:t>
        <w:br/>
        <w:t>O.2.3.1.1.2.b</w:t>
        <w:br/>
        <w:t xml:space="preserve"> maior entre: 1 - (E / (578*fy))*(0.3 - 0.015 * le) ; 0.4</w:t>
        <w:br/>
        <w:t xml:space="preserve">ni = 0.4 </w:t>
        <w:br/>
        <w:br/>
        <w:t>Conforme Item O.2.3.1.1.1.c da NBR 8800/2008</w:t>
        <w:br/>
        <w:t>wa = round(prop.wx(ia,d)) = 379</w:t>
        <w:br/>
        <w:t>areatotal_pos = area_transformada + aa = 74.56</w:t>
        <w:br/>
        <w:t>yg = ay_pos / areatotal_pos= 13.36</w:t>
        <w:br/>
        <w:t>inercia_total_pos = ia + inercia_laje_transformada = 5817.66</w:t>
        <w:br/>
        <w:t>itr = ay2_pos + inercia_total_pos - areatotal_pos * (yg) ^ 2 = 18160.73</w:t>
        <w:br/>
        <w:t>ief_pos_longa = ia + (itr - ia) * ((nn) ^ .5) = 16515.48</w:t>
        <w:br/>
        <w:t>wtr = itr / ((yg) + d/2.) = 640.46</w:t>
        <w:br/>
        <w:t>wef = wa + (wtr - wa) * ((nn) ^ .5) = 605.99</w:t>
        <w:br/>
      </w:r>
    </w:p>
    <w:p>
      <w:r>
        <w:br w:type="page"/>
      </w:r>
    </w:p>
    <w:p>
      <w:pPr>
        <w:pStyle w:val="Title"/>
      </w:pPr>
      <w:r>
        <w:t>Verificações</w:t>
      </w:r>
    </w:p>
    <w:p>
      <w:pPr>
        <w:pStyle w:val="Heading1"/>
      </w:pPr>
      <w:r>
        <w:t>Verificações Realizadas</w:t>
      </w:r>
    </w:p>
    <w:p>
      <w:r>
        <w:t>Esta parte do relatorio ira apresentar os calculos realizados,</w:t>
      </w:r>
      <w:r>
        <w:t>para o calculo das verificações de dimensionamento, apresentadas a seguir:</w:t>
      </w:r>
    </w:p>
    <w:p>
      <w:r>
        <w:t xml:space="preserve">        </w:t>
        <w:br/>
        <w:t>Informações sobre as verificações realizadas:</w:t>
        <w:br/>
        <w:t xml:space="preserve">    - 1 Verificação: Cargas antes da cura</w:t>
        <w:br/>
        <w:t xml:space="preserve">    - 2 Verificação: Esbeltez da seção</w:t>
        <w:br/>
        <w:t xml:space="preserve">                     (NBR8800/2008 O.1.1.2.d)</w:t>
        <w:br/>
        <w:t xml:space="preserve">    - 3 Verificação: Momento Positivo Reduzido</w:t>
        <w:br/>
        <w:t xml:space="preserve">                     (NBR8800/2008 O.2.3)</w:t>
        <w:br/>
        <w:t xml:space="preserve">    - 4 Verificação: Cortante</w:t>
        <w:br/>
        <w:t xml:space="preserve">                     (NBR8800/2008 O.3)</w:t>
        <w:br/>
        <w:t xml:space="preserve">    - 5 Verificação: Capacidade de Rotação x Rotação Necessária</w:t>
        <w:br/>
        <w:t xml:space="preserve">                     (NBR8800/2008 Tabela R.3)</w:t>
        <w:br/>
        <w:t xml:space="preserve">    - 6 Verificação: Flambagem lateral com distorção da</w:t>
        <w:br/>
        <w:t xml:space="preserve">      Seção Transversal (NBR8800/2008 O.2.5)</w:t>
        <w:br/>
        <w:t xml:space="preserve">    - 7 Verificação: Numero de Conectores</w:t>
        <w:br/>
        <w:t xml:space="preserve">                     (NBR8800/2008 O.2.4.3)</w:t>
        <w:br/>
        <w:t xml:space="preserve">    - 8 Verificação: Cisalhamento Longitudinal da Laje</w:t>
        <w:br/>
        <w:t xml:space="preserve">                     (NBR8800/2008 O.1.3.4)</w:t>
        <w:br/>
        <w:t xml:space="preserve">    - 9 Verificação: Relação entre Momento Resistivo Negativo/Positivo</w:t>
        <w:br/>
        <w:t xml:space="preserve">    - 10 Verificação: Limitação das tensões de serviço</w:t>
        <w:br/>
        <w:t xml:space="preserve">      (combinação rara de ações)</w:t>
        <w:br/>
        <w:t xml:space="preserve">    - 11 Verificação: Flecha/Deslocamentos</w:t>
        <w:br/>
        <w:t xml:space="preserve">    - 12 Verificação: Estado Limite de Vibração Excessiva</w:t>
        <w:br/>
        <w:t xml:space="preserve">    - 13 Verificação: Fissuração do Concreto sobre os Apoios</w:t>
      </w:r>
    </w:p>
    <w:p>
      <w:pPr>
        <w:pStyle w:val="Heading1"/>
      </w:pPr>
      <w:r>
        <w:t xml:space="preserve">Calculo das Verificações </w:t>
      </w:r>
    </w:p>
    <w:p>
      <w:pPr>
        <w:pStyle w:val="Heading2"/>
      </w:pPr>
      <w:r>
        <w:t>Tramo 0</w:t>
      </w:r>
    </w:p>
    <w:p>
      <w:r>
        <w:t>1 Verificação</w:t>
        <w:br/>
        <w:t>MD' = 92.73926109375</w:t>
        <w:br/>
        <w:t>Valor Limite Antes da Cura (lim) = 178.19218636363613</w:t>
        <w:br/>
        <w:t>FLM = 131.2852995</w:t>
        <w:br/>
        <w:t xml:space="preserve">MD' / lim = 0.5204451608472739 </w:t>
        <w:tab/>
        <w:tab/>
        <w:t xml:space="preserve"> MD' / FLM = 0.706394862539427 </w:t>
        <w:br/>
        <w:br/>
        <w:t>2 Verificação</w:t>
        <w:br/>
        <w:t>lambda_mesa_limite = 0.38*(e/fy/10000)^.5 = 9.14932483451846</w:t>
        <w:br/>
        <w:t>lambda_mesa_perfil = bf / (2 * tf) = 8.75</w:t>
        <w:br/>
        <w:t>lambda_alma_limite = 3.76*(e/fy/10000)^.5 = 90.53016152049844</w:t>
        <w:br/>
        <w:t>lambda_alma_perfil = 2 * hwc /tw = 89.93398230428326</w:t>
        <w:br/>
        <w:br/>
        <w:t>3Verificação - Verificação a Momento Positivo Reduzido</w:t>
        <w:br/>
        <w:t>Conforme manual de viga mista semi-continua.</w:t>
        <w:br/>
        <w:t>B.12.3 Plastificação da seção pelo momento fletor positivo.</w:t>
        <w:br/>
        <w:t>Mrd Ligação Esquerda = 0.0</w:t>
        <w:br/>
        <w:t>Mrd Ligação Direita  = 197.44373123160577</w:t>
        <w:br/>
        <w:t>Msd = 76.64800160021818</w:t>
        <w:br/>
        <w:t>Msd / (0.85*mrdPos) = 0.31497741970882476</w:t>
        <w:br/>
        <w:br/>
        <w:t>4 Verificação - Verificação a Cortante</w:t>
        <w:br/>
        <w:t>lambda = hw / tw</w:t>
        <w:br/>
        <w:t>lambda_p = 1.10 * (kv * e / (fy*10)) ** 0.5</w:t>
        <w:br/>
        <w:t>lambda_r = 1.37 * ( kv * e) ** 0.5</w:t>
        <w:br/>
        <w:t>vpl = 0.6 * aw * fy</w:t>
        <w:br/>
        <w:t>Se lambda &lt;= lambda_p : cv = 1</w:t>
        <w:br/>
        <w:t>Se lambda &lt;= lambda_r : cv = lambda_p / lambda</w:t>
        <w:br/>
        <w:t>Se lambda &gt; lambda_r : cv = 1.51*e*kv/lambda_**2/fyvrd = 0.9 * vpl * cv</w:t>
        <w:br/>
        <w:t>Vsd = [91.91970115] kN</w:t>
        <w:br/>
        <w:t>Vrd = 248.9334234446846 kN</w:t>
        <w:br/>
        <w:br/>
        <w:t>5Verificação - Capacidade de Rotação x Rotação necessaria</w:t>
        <w:br/>
        <w:t>Utilizando a Tabela R.3 NBR8800/2008</w:t>
        <w:br/>
        <w:t>Rotação necessaria = 23 mrad</w:t>
        <w:br/>
        <w:t>Rotação disponivel = 26.771932000000007 mrad</w:t>
        <w:br/>
        <w:t>mrdLig  / (mrdPos*100) = 0.30363159542796314</w:t>
        <w:br/>
        <w:br/>
        <w:t xml:space="preserve"> 6 Verificação</w:t>
        <w:br/>
        <w:t>Verificação da flambagem lateral com distorção da seção transversal.</w:t>
        <w:br/>
        <w:t xml:space="preserve">mrd_neg_lig = 30. / porcent * mrdNeg = 22781.968988262204 </w:t>
        <w:br/>
        <w:t>alpha = 2</w:t>
        <w:br/>
        <w:t>a = largura influencia * 100 = 250.0 cm</w:t>
        <w:br/>
        <w:t>Inercia = 8543.41 cm4</w:t>
        <w:br/>
        <w:t>Ei2 = 170868200.0 Kn/cm2 * cm4</w:t>
        <w:br/>
        <w:t>k1 = alpha * (ei2) / a = 1366945.6</w:t>
        <w:br/>
        <w:t>k2 = e_cm * 0.0001 * tw ^ 3 / (4 * ho * (1 - v_poisson ^ 2)) = 0.002016631698780671</w:t>
        <w:br/>
        <w:t xml:space="preserve">kr = k1 * k2 / (k1 + k2) = 0.0020166316958055686 </w:t>
        <w:br/>
        <w:t>iaf_y = tfi * (bfi**3) / 12 = 182.93333333333337 cm4</w:t>
        <w:br/>
        <w:t>yc = d - ycg_perfil + ycg_laje = 23.690373363053777 cm</w:t>
        <w:br/>
        <w:t>ys = ycg_perfil = 17.059626636946223 cm</w:t>
        <w:br/>
        <w:t>yf = ho * iaf_y / iay  = 48.61351777696883 cm</w:t>
        <w:br/>
        <w:t>Se iaf_y &gt; iay/2: yj = 0.4 * ho * ( 2 *iaf_y/iay - 1)</w:t>
        <w:br/>
        <w:t>Caso contrario: yj = ys - 1</w:t>
        <w:br/>
        <w:t>yj = 27.21081422157506</w:t>
        <w:br/>
        <w:t>eee = (aa + Asl) * ia / (aa*yc*(Asl)) = 55.56322605577772</w:t>
        <w:br/>
        <w:t>alpha_g = (ho*(ief_neg*100**4)/ia) / ((((yf - ys)^2 + ((iax + iay)/aa)) / eee) + 2 *(yf-yj)) = 0.6900783697112546</w:t>
        <w:br/>
        <w:t>msd_neg = 72.84215552836758</w:t>
        <w:br/>
        <w:t>psi1 = mrdNeg / mrdPos = 0.7</w:t>
        <w:br/>
        <w:t>alpha_g * (c_dist / (vao*100)) * ((7700*(j_perfil) + kr*((vao*100)^2)/(3.14^2))*(e_cm)*(iaf_y))^(1/2) = 0.6900783697112546</w:t>
        <w:br/>
        <w:t>Mesa superior e inferior iguais.</w:t>
        <w:br/>
        <w:t>l_dist = 5 *(1 + (tw * ho)/(4*bfs*tfs)) * (((fy / (e/10000*c_dist))**2) * ((ho/tw)**3) * (tfs/bfs))**0.25 = 0.4472550448255714</w:t>
        <w:br/>
        <w:t xml:space="preserve">Se l_dist &lt; 1.5 e l_dist &gt;= 0.4: </w:t>
        <w:br/>
        <w:t>x_dist = 0.658**(l_dist**2) = 0.9196835942957985</w:t>
        <w:br/>
        <w:t>l_dist excede o valor de 0.4 - não atende Item R.2.5.1 NBR8800mrd_dist = x_dist * mrdNeg = 181.5857604102568</w:t>
        <w:br/>
        <w:t>Msd(-) lado esquerdo = 0</w:t>
        <w:br/>
        <w:t>Msd(-) lado direito = -72.84215552836758</w:t>
        <w:br/>
        <w:t>v6 = Msd(-) / mrd_dist = 0.4011446457243964</w:t>
        <w:br/>
        <w:br/>
        <w:t>7 Verificação</w:t>
        <w:br/>
        <w:t>Item O.2.4 da NBR 8800/2008</w:t>
        <w:br/>
        <w:t>Quantidade de conectores no trecho de momento positivo = 24 (e=27.7cm)</w:t>
        <w:br/>
        <w:t>Quantidade de conectores no trecho de momento negativo direito = 0.0 (e=27.7cm)</w:t>
        <w:br/>
        <w:t>Quantidade de conectores no trecho de momento negativo esquerdo = 2 (e=27.7cm)</w:t>
        <w:br/>
        <w:t>verificação dos conectores do trecho negativo</w:t>
        <w:br/>
        <w:t>Qrd = 70.7 kN</w:t>
        <w:br/>
        <w:t>e_qrd = (n_conectores) * Qrd = 212.10000000000002 kN</w:t>
        <w:br/>
        <w:t>v7 = tds / e_qrd = 1.0057294549330709</w:t>
        <w:br/>
        <w:br/>
        <w:t>8 Verificação - Cisalhamento longitudinal da Laje</w:t>
        <w:br/>
        <w:t>Item O.1.3.4 da NBR 8800/2008</w:t>
        <w:br/>
        <w:t>Considerando somatorio de forças resistentes dos conectores, da regiao positiva: 1696.8000000000002 kN</w:t>
        <w:br/>
        <w:t>Distancia entre seções na região de momento positivo: 3.34 cm</w:t>
        <w:br/>
        <w:t>Considerando somatorio de forças resistentes dos conectores, da regiao negativa esquerda: 212.10000000000002 kN</w:t>
        <w:br/>
        <w:t>Distancia entre seções na região de momento negativo esquerdo: 0.0 cm</w:t>
        <w:br/>
        <w:t>Considerando somatorio de forças resistentes dos conectores, da regiao negativa direita: 212.10000000000002 kN</w:t>
        <w:br/>
        <w:t>Distancia entre seções na região de momento negativo direito: 0.8200000000000003 cm</w:t>
        <w:br/>
        <w:t xml:space="preserve">fctk = 0.3868244888344162 </w:t>
        <w:br/>
        <w:t xml:space="preserve">acv = 650.0 cm2/m </w:t>
        <w:br/>
        <w:t>Espessura do Steel Deck 0.8</w:t>
        <w:br/>
        <w:t>Area da forma de aço: 0 cm2/mArea da armadura transversal: 4.90625 cm2</w:t>
        <w:br/>
        <w:t>Para a região de momento positivo da viga.</w:t>
        <w:br/>
        <w:t>vsd = 247.38451668092392 kN</w:t>
        <w:br/>
        <w:t>Para a região de momento negativo, lado esquerdo da viga.</w:t>
        <w:br/>
        <w:t>vsd = 0 kN</w:t>
        <w:br/>
        <w:t>Para a região de momento negativo, lado direito da viga.</w:t>
        <w:br/>
        <w:t>vsd = -40.50304878048777 kN</w:t>
        <w:br/>
        <w:t>Considera-se vigas que não são de borda, ou seja, resultando na relação b1/(b1+b2) = 0.5</w:t>
        <w:br/>
        <w:t xml:space="preserve">vsd utilizado = 123.69225834046196 kN/m </w:t>
        <w:br/>
        <w:t xml:space="preserve">vrd = 321.07346785232033 &lt;= 232.14285714285717 </w:t>
        <w:br/>
        <w:t>vsd_plano / vrd = 0.5328281897742976</w:t>
        <w:br/>
        <w:br/>
        <w:t>9 Verificação - Relação entre Momento Fletor Resistente da Ligação x Momento Fletros Resistente Positivo da Viga.</w:t>
        <w:br/>
        <w:t>A NBR8800 estabeleze que o meomento resistente da ligação mista seja igual ou superior a 30% do momento fletor positivo resistente da viga mista.</w:t>
        <w:br/>
        <w:t xml:space="preserve">Mrd Ligação esquerda = 0.0 </w:t>
        <w:br/>
        <w:t xml:space="preserve">Mrd Ligação direita = 197.44373123160577 </w:t>
        <w:br/>
        <w:t xml:space="preserve">Mrd Momento Positivo = 286.2875682105349 </w:t>
        <w:br/>
        <w:t>Mrd ligação / Mrd Positivo = 0.0</w:t>
        <w:br/>
        <w:br/>
        <w:t>10 verificação - Limitação das tensões de serviço</w:t>
        <w:br/>
        <w:t xml:space="preserve">verificaciones verificaciones verificaciones </w:t>
      </w:r>
    </w:p>
    <w:p>
      <w:pPr>
        <w:pStyle w:val="Heading2"/>
      </w:pPr>
      <w:r>
        <w:t>Tramo 1</w:t>
      </w:r>
    </w:p>
    <w:p>
      <w:r>
        <w:t>1 Verificação</w:t>
        <w:br/>
        <w:t>MD' = 92.73926109375</w:t>
        <w:br/>
        <w:t>Valor Limite Antes da Cura (lim) = 178.19218636363613</w:t>
        <w:br/>
        <w:t>FLM = 131.2852995</w:t>
        <w:br/>
        <w:t xml:space="preserve">MD' / lim = 0.5204451608472739 </w:t>
        <w:tab/>
        <w:tab/>
        <w:t xml:space="preserve"> MD' / FLM = 0.706394862539427 </w:t>
        <w:br/>
        <w:br/>
        <w:t>2 Verificação</w:t>
        <w:br/>
        <w:t>lambda_mesa_limite = 0.38*(e/fy/10000)^.5 = 9.14932483451846</w:t>
        <w:br/>
        <w:t>lambda_mesa_perfil = bf / (2 * tf) = 8.75</w:t>
        <w:br/>
        <w:t>lambda_alma_limite = 3.76*(e/fy/10000)^.5 = 90.53016152049844</w:t>
        <w:br/>
        <w:t>lambda_alma_perfil = 2 * hwc /tw = 89.93398230428326</w:t>
        <w:br/>
        <w:br/>
        <w:t>3Verificação - Verificação a Momento Positivo Reduzido</w:t>
        <w:br/>
        <w:t>Conforme manual de viga mista semi-continua.</w:t>
        <w:br/>
        <w:t>B.12.3 Plastificação da seção pelo momento fletor positivo.</w:t>
        <w:br/>
        <w:t>Mrd Ligação Esquerda = 197.44373123160577</w:t>
        <w:br/>
        <w:t>Mrd Ligação Direita  = 197.44373123160577</w:t>
        <w:br/>
        <w:t>Msd = 68.8796020441423</w:t>
        <w:br/>
        <w:t>Msd / (0.85*mrdPos) = 0.28519096333879335</w:t>
        <w:br/>
        <w:br/>
        <w:t>4 Verificação - Verificação a Cortante</w:t>
        <w:br/>
        <w:t>lambda = hw / tw</w:t>
        <w:br/>
        <w:t>lambda_p = 1.10 * (kv * e / (fy*10)) ** 0.5</w:t>
        <w:br/>
        <w:t>lambda_r = 1.37 * ( kv * e) ** 0.5</w:t>
        <w:br/>
        <w:t>vpl = 0.6 * aw * fy</w:t>
        <w:br/>
        <w:t>Se lambda &lt;= lambda_p : cv = 1</w:t>
        <w:br/>
        <w:t>Se lambda &lt;= lambda_r : cv = lambda_p / lambda</w:t>
        <w:br/>
        <w:t>Se lambda &gt; lambda_r : cv = 1.51*e*kv/lambda_**2/fyvrd = 0.9 * vpl * cv</w:t>
        <w:br/>
        <w:t>Vsd = [91.91970115] kN</w:t>
        <w:br/>
        <w:t>Vrd = 248.9334234446846 kN</w:t>
        <w:br/>
        <w:br/>
        <w:t>5Verificação - Capacidade de Rotação x Rotação necessaria</w:t>
        <w:br/>
        <w:t>Utilizando a Tabela R.3 NBR8800/2008</w:t>
        <w:br/>
        <w:t>Rotação necessaria = 23 mrad</w:t>
        <w:br/>
        <w:t>Rotação disponivel = 26.771932000000007 mrad</w:t>
        <w:br/>
        <w:t>mrdLig  / (mrdPos*100) = 0.3059239708830095</w:t>
        <w:br/>
        <w:br/>
        <w:t xml:space="preserve"> 6 Verificação</w:t>
        <w:br/>
        <w:t>Verificação da flambagem lateral com distorção da seção transversal.</w:t>
        <w:br/>
        <w:t xml:space="preserve">mrd_neg_lig = 30. / porcent * mrdNeg = 22781.968988262204 </w:t>
        <w:br/>
        <w:t>alpha = 4</w:t>
        <w:br/>
        <w:t>a = largura influencia * 100 = 250.0 cm</w:t>
        <w:br/>
        <w:t>Inercia = 8543.41 cm4</w:t>
        <w:br/>
        <w:t>Ei2 = 170868200.0 Kn/cm2 * cm4</w:t>
        <w:br/>
        <w:t>k1 = alpha * (ei2) / a = 2733891.2</w:t>
        <w:br/>
        <w:t>k2 = e_cm * 0.0001 * tw ^ 3 / (4 * ho * (1 - v_poisson ^ 2)) = 0.002016631698780671</w:t>
        <w:br/>
        <w:t xml:space="preserve">kr = k1 * k2 / (k1 + k2) = 0.0020166316972931196 </w:t>
        <w:br/>
        <w:t>iaf_y = tfi * (bfi**3) / 12 = 182.93333333333337 cm4</w:t>
        <w:br/>
        <w:t>yc = d - ycg_perfil + ycg_laje = 23.690373363053777 cm</w:t>
        <w:br/>
        <w:t>ys = ycg_perfil = 17.059626636946223 cm</w:t>
        <w:br/>
        <w:t>yf = ho * iaf_y / iay  = 48.61351777696883 cm</w:t>
        <w:br/>
        <w:t>Se iaf_y &gt; iay/2: yj = 0.4 * ho * ( 2 *iaf_y/iay - 1)</w:t>
        <w:br/>
        <w:t>Caso contrario: yj = ys - 1</w:t>
        <w:br/>
        <w:t>yj = 27.21081422157506</w:t>
        <w:br/>
        <w:t>eee = (aa + Asl) * ia / (aa*yc*(Asl)) = 55.56322605577772</w:t>
        <w:br/>
        <w:t>alpha_g = (ho*(ief_neg*100**4)/ia) / ((((yf - ys)^2 + ((iax + iay)/aa)) / eee) + 2 *(yf-yj)) = 0.6900783697112546</w:t>
        <w:br/>
        <w:t>msd_neg = 72.84215552836758</w:t>
        <w:br/>
        <w:t>psi1 = mrdNeg / mrdPos = 0.7</w:t>
        <w:br/>
        <w:t>alpha_g * (c_dist / (vao*100)) * ((7700*(j_perfil) + kr*((vao*100)^2)/(3.14^2))*(e_cm)*(iaf_y))^(1/2) = 0.6900783697112546</w:t>
        <w:br/>
        <w:t>Mesa superior e inferior iguais.</w:t>
        <w:br/>
        <w:t>l_dist = 5 *(1 + (tw * ho)/(4*bfs*tfs)) * (((fy / (e/10000*c_dist))**2) * ((ho/tw)**3) * (tfs/bfs))**0.25 = 0.564942720247657</w:t>
        <w:br/>
        <w:t xml:space="preserve">Se l_dist &lt; 1.5 e l_dist &gt;= 0.4: </w:t>
        <w:br/>
        <w:t>x_dist = 0.658**(l_dist**2) = 0.8749534054436823</w:t>
        <w:br/>
        <w:t>l_dist excede o valor de 0.4 - não atende Item R.2.5.1 NBR8800mrd_dist = x_dist * mrdNeg = 172.7540650246006</w:t>
        <w:br/>
        <w:t>Msd(-) lado esquerdo = -72.84215552836758</w:t>
        <w:br/>
        <w:t>Msd(-) lado direito = -65.17563352279967</w:t>
        <w:br/>
        <w:t>v6 = Msd(-) / mrd_dist = 0.42165233864681956</w:t>
        <w:br/>
        <w:br/>
        <w:t>7 Verificação</w:t>
        <w:br/>
        <w:t>Item O.2.4 da NBR 8800/2008</w:t>
        <w:br/>
        <w:t>Quantidade de conectores no trecho de momento positivo = 20 (e=27.7cm)</w:t>
        <w:br/>
        <w:t>Quantidade de conectores no trecho de momento negativo direito = 3 (e=27.7cm)</w:t>
        <w:br/>
        <w:t>Quantidade de conectores no trecho de momento negativo esquerdo = 3 (e=27.7cm)</w:t>
        <w:br/>
        <w:t>verificação dos conectores do trecho negativo</w:t>
        <w:br/>
        <w:t>Qrd = 70.7 kN</w:t>
        <w:br/>
        <w:t>e_qrd = (n_conectores) * Qrd = 282.8 kN</w:t>
        <w:br/>
        <w:t>v7 = tds / e_qrd = 0.7542970911998033</w:t>
        <w:br/>
        <w:br/>
        <w:t>8 Verificação - Cisalhamento longitudinal da Laje</w:t>
        <w:br/>
        <w:t>Item O.1.3.4 da NBR 8800/2008</w:t>
        <w:br/>
        <w:t>Considerando somatorio de forças resistentes dos conectores, da regiao positiva: 1414.0 kN</w:t>
        <w:br/>
        <w:t>Distancia entre seções na região de momento positivo: 2.87 cm</w:t>
        <w:br/>
        <w:t>Considerando somatorio de forças resistentes dos conectores, da regiao negativa esquerda: 282.8 kN</w:t>
        <w:br/>
        <w:t>Distancia entre seções na região de momento negativo esquerdo: 0.9199999999999999 cm</w:t>
        <w:br/>
        <w:t>Considerando somatorio de forças resistentes dos conectores, da regiao negativa direita: 282.8 kN</w:t>
        <w:br/>
        <w:t>Distancia entre seções na região de momento negativo direito: 0.8399999999999999 cm</w:t>
        <w:br/>
        <w:t xml:space="preserve">fctk = 0.3868244888344162 </w:t>
        <w:br/>
        <w:t xml:space="preserve">acv = 650.0 cm2/m </w:t>
        <w:br/>
        <w:t>Espessura do Steel Deck 0.8</w:t>
        <w:br/>
        <w:t>Area da forma de aço: 0 cm2/mArea da armadura transversal: 4.90625 cm2</w:t>
        <w:br/>
        <w:t>Para a região de momento positivo da viga.</w:t>
        <w:br/>
        <w:t>vsd = 227.2756968641115 kN</w:t>
        <w:br/>
        <w:t>Para a região de momento negativo, lado esquerdo da viga.</w:t>
        <w:br/>
        <w:t>vsd = 40.74728260869567 kN</w:t>
        <w:br/>
        <w:t>Para a região de momento negativo, lado direito da viga.</w:t>
        <w:br/>
        <w:t>vsd = 44.62797619047621 kN</w:t>
        <w:br/>
        <w:t>Considera-se vigas que não são de borda, ou seja, resultando na relação b1/(b1+b2) = 0.5</w:t>
        <w:br/>
        <w:t xml:space="preserve">vsd utilizado = 113.63784843205575 kN/m </w:t>
        <w:br/>
        <w:t xml:space="preserve">vrd = 321.07346785232033 &lt;= 232.14285714285717 </w:t>
        <w:br/>
        <w:t>vsd_plano / vrd = 0.48951688555347084</w:t>
        <w:br/>
        <w:br/>
        <w:t>9 Verificação - Relação entre Momento Fletor Resistente da Ligação x Momento Fletros Resistente Positivo da Viga.</w:t>
        <w:br/>
        <w:t>A NBR8800 estabeleze que o meomento resistente da ligação mista seja igual ou superior a 30% do momento fletor positivo resistente da viga mista.</w:t>
        <w:br/>
        <w:t xml:space="preserve">Mrd Ligação esquerda = 197.44373123160577 </w:t>
        <w:br/>
        <w:t xml:space="preserve">Mrd Ligação direita = 197.44373123160577 </w:t>
        <w:br/>
        <w:t xml:space="preserve">Mrd Momento Positivo = 284.14233391406424 </w:t>
        <w:br/>
        <w:t>Mrd ligação / Mrd Positivo = 0.6948761506665194</w:t>
        <w:br/>
        <w:br/>
        <w:t>10 verificação - Limitação das tensões de serviço</w:t>
        <w:br/>
        <w:t xml:space="preserve">verificaciones verificaciones verificaciones </w:t>
      </w:r>
    </w:p>
    <w:p>
      <w:pPr>
        <w:pStyle w:val="Heading2"/>
      </w:pPr>
      <w:r>
        <w:t>Tramo 2</w:t>
      </w:r>
    </w:p>
    <w:p>
      <w:r>
        <w:t>1 Verificação</w:t>
        <w:br/>
        <w:t>MD' = 92.73926109375</w:t>
        <w:br/>
        <w:t>Valor Limite Antes da Cura (lim) = 178.19218636363613</w:t>
        <w:br/>
        <w:t>FLM = 131.2852995</w:t>
        <w:br/>
        <w:t xml:space="preserve">MD' / lim = 0.5204451608472739 </w:t>
        <w:tab/>
        <w:tab/>
        <w:t xml:space="preserve"> MD' / FLM = 0.706394862539427 </w:t>
        <w:br/>
        <w:br/>
        <w:t>2 Verificação</w:t>
        <w:br/>
        <w:t>lambda_mesa_limite = 0.38*(e/fy/10000)^.5 = 9.14932483451846</w:t>
        <w:br/>
        <w:t>lambda_mesa_perfil = bf / (2 * tf) = 8.75</w:t>
        <w:br/>
        <w:t>lambda_alma_limite = 3.76*(e/fy/10000)^.5 = 90.53016152049844</w:t>
        <w:br/>
        <w:t>lambda_alma_perfil = 2 * hwc /tw = 89.93398230428326</w:t>
        <w:br/>
        <w:br/>
        <w:t>3Verificação - Verificação a Momento Positivo Reduzido</w:t>
        <w:br/>
        <w:t>Conforme manual de viga mista semi-continua.</w:t>
        <w:br/>
        <w:t>B.12.3 Plastificação da seção pelo momento fletor positivo.</w:t>
        <w:br/>
        <w:t>Mrd Ligação Esquerda = 197.44373123160577</w:t>
        <w:br/>
        <w:t>Mrd Ligação Direita  = 197.44373123160577</w:t>
        <w:br/>
        <w:t>Msd = 67.84552047794712</w:t>
        <w:br/>
        <w:t>Msd / (0.85*mrdPos) = 0.28090942411263614</w:t>
        <w:br/>
        <w:br/>
        <w:t>4 Verificação - Verificação a Cortante</w:t>
        <w:br/>
        <w:t>lambda = hw / tw</w:t>
        <w:br/>
        <w:t>lambda_p = 1.10 * (kv * e / (fy*10)) ** 0.5</w:t>
        <w:br/>
        <w:t>lambda_r = 1.37 * ( kv * e) ** 0.5</w:t>
        <w:br/>
        <w:t>vpl = 0.6 * aw * fy</w:t>
        <w:br/>
        <w:t>Se lambda &lt;= lambda_p : cv = 1</w:t>
        <w:br/>
        <w:t>Se lambda &lt;= lambda_r : cv = lambda_p / lambda</w:t>
        <w:br/>
        <w:t>Se lambda &gt; lambda_r : cv = 1.51*e*kv/lambda_**2/fyvrd = 0.9 * vpl * cv</w:t>
        <w:br/>
        <w:t>Vsd = [82.86067912] kN</w:t>
        <w:br/>
        <w:t>Vrd = 248.9334234446846 kN</w:t>
        <w:br/>
        <w:br/>
        <w:t>5Verificação - Capacidade de Rotação x Rotação necessaria</w:t>
        <w:br/>
        <w:t>Utilizando a Tabela R.3 NBR8800/2008</w:t>
        <w:br/>
        <w:t>Rotação necessaria = 23 mrad</w:t>
        <w:br/>
        <w:t>Rotação disponivel = 26.771932000000007 mrad</w:t>
        <w:br/>
        <w:t>mrdLig  / (mrdPos*100) = 0.3059239708830095</w:t>
        <w:br/>
        <w:br/>
        <w:t xml:space="preserve"> 6 Verificação</w:t>
        <w:br/>
        <w:t>Verificação da flambagem lateral com distorção da seção transversal.</w:t>
        <w:br/>
        <w:t xml:space="preserve">mrd_neg_lig = 30. / porcent * mrdNeg = 22781.968988262204 </w:t>
        <w:br/>
        <w:t>alpha = 4</w:t>
        <w:br/>
        <w:t>a = largura influencia * 100 = 250.0 cm</w:t>
        <w:br/>
        <w:t>Inercia = 8543.41 cm4</w:t>
        <w:br/>
        <w:t>Ei2 = 170868200.0 Kn/cm2 * cm4</w:t>
        <w:br/>
        <w:t>k1 = alpha * (ei2) / a = 2733891.2</w:t>
        <w:br/>
        <w:t>k2 = e_cm * 0.0001 * tw ^ 3 / (4 * ho * (1 - v_poisson ^ 2)) = 0.002016631698780671</w:t>
        <w:br/>
        <w:t xml:space="preserve">kr = k1 * k2 / (k1 + k2) = 0.0020166316972931196 </w:t>
        <w:br/>
        <w:t>iaf_y = tfi * (bfi**3) / 12 = 182.93333333333337 cm4</w:t>
        <w:br/>
        <w:t>yc = d - ycg_perfil + ycg_laje = 23.690373363053777 cm</w:t>
        <w:br/>
        <w:t>ys = ycg_perfil = 17.059626636946223 cm</w:t>
        <w:br/>
        <w:t>yf = ho * iaf_y / iay  = 48.61351777696883 cm</w:t>
        <w:br/>
        <w:t>Se iaf_y &gt; iay/2: yj = 0.4 * ho * ( 2 *iaf_y/iay - 1)</w:t>
        <w:br/>
        <w:t>Caso contrario: yj = ys - 1</w:t>
        <w:br/>
        <w:t>yj = 27.21081422157506</w:t>
        <w:br/>
        <w:t>eee = (aa + Asl) * ia / (aa*yc*(Asl)) = 55.56322605577772</w:t>
        <w:br/>
        <w:t>alpha_g = (ho*(ief_neg*100**4)/ia) / ((((yf - ys)^2 + ((iax + iay)/aa)) / eee) + 2 *(yf-yj)) = 0.6900783697112546</w:t>
        <w:br/>
        <w:t>msd_neg = 65.17563352279967</w:t>
        <w:br/>
        <w:t>psi1 = mrdNeg / mrdPos = 0.7</w:t>
        <w:br/>
        <w:t>alpha_g * (c_dist / (vao*100)) * ((7700*(j_perfil) + kr*((vao*100)^2)/(3.14^2))*(e_cm)*(iaf_y))^(1/2) = 0.6900783697112546</w:t>
        <w:br/>
        <w:t>Mesa superior e inferior iguais.</w:t>
        <w:br/>
        <w:t>l_dist = 5 *(1 + (tw * ho)/(4*bfs*tfs)) * (((fy / (e/10000*c_dist))**2) * ((ho/tw)**3) * (tfs/bfs))**0.25 = 0.564942720247657</w:t>
        <w:br/>
        <w:t xml:space="preserve">Se l_dist &lt; 1.5 e l_dist &gt;= 0.4: </w:t>
        <w:br/>
        <w:t>x_dist = 0.658**(l_dist**2) = 0.8749534054436823</w:t>
        <w:br/>
        <w:t>l_dist excede o valor de 0.4 - não atende Item R.2.5.1 NBR8800mrd_dist = x_dist * mrdNeg = 172.7540650246006</w:t>
        <w:br/>
        <w:t>Msd(-) lado esquerdo = -65.17563352279967</w:t>
        <w:br/>
        <w:t>Msd(-) lado direito = -65.1756335174332</w:t>
        <w:br/>
        <w:t>v6 = Msd(-) / mrd_dist = 0.37727409490201286</w:t>
        <w:br/>
        <w:br/>
        <w:t>7 Verificação</w:t>
        <w:br/>
        <w:t>Item O.2.4 da NBR 8800/2008</w:t>
        <w:br/>
        <w:t>Quantidade de conectores no trecho de momento positivo = 21 (e=27.7cm)</w:t>
        <w:br/>
        <w:t>Quantidade de conectores no trecho de momento negativo direito = 2 (e=27.7cm)</w:t>
        <w:br/>
        <w:t>Quantidade de conectores no trecho de momento negativo esquerdo = 2 (e=27.7cm)</w:t>
        <w:br/>
        <w:t>verificação dos conectores do trecho negativo</w:t>
        <w:br/>
        <w:t>Qrd = 70.7 kN</w:t>
        <w:br/>
        <w:t>e_qrd = (n_conectores) * Qrd = 212.10000000000002 kN</w:t>
        <w:br/>
        <w:t>v7 = tds / e_qrd = 1.0057294549330709</w:t>
        <w:br/>
        <w:br/>
        <w:t>8 Verificação - Cisalhamento longitudinal da Laje</w:t>
        <w:br/>
        <w:t>Item O.1.3.4 da NBR 8800/2008</w:t>
        <w:br/>
        <w:t>Considerando somatorio de forças resistentes dos conectores, da regiao positiva: 1484.7 kN</w:t>
        <w:br/>
        <w:t>Distancia entre seções na região de momento positivo: 2.9299999999999997 cm</w:t>
        <w:br/>
        <w:t>Considerando somatorio de forças resistentes dos conectores, da regiao negativa esquerda: 212.10000000000002 kN</w:t>
        <w:br/>
        <w:t>Distancia entre seções na região de momento negativo esquerdo: 0.8200000000000003 cm</w:t>
        <w:br/>
        <w:t>Considerando somatorio de forças resistentes dos conectores, da regiao negativa direita: 212.10000000000002 kN</w:t>
        <w:br/>
        <w:t>Distancia entre seções na região de momento negativo direito: 0.8200000000000003 cm</w:t>
        <w:br/>
        <w:t xml:space="preserve">fctk = 0.3868244888344162 </w:t>
        <w:br/>
        <w:t xml:space="preserve">acv = 650.0 cm2/m </w:t>
        <w:br/>
        <w:t>Espessura do Steel Deck 0.8</w:t>
        <w:br/>
        <w:t>Area da forma de aço: 0 cm2/mArea da armadura transversal: 4.90625 cm2</w:t>
        <w:br/>
        <w:t>Para a região de momento positivo da viga.</w:t>
        <w:br/>
        <w:t>vsd = 246.75127986348127 kN</w:t>
        <w:br/>
        <w:t>Para a região de momento negativo, lado esquerdo da viga.</w:t>
        <w:br/>
        <w:t>vsd = -40.50304878048777 kN</w:t>
        <w:br/>
        <w:t>Para a região de momento negativo, lado direito da viga.</w:t>
        <w:br/>
        <w:t>vsd = -40.50304878048777 kN</w:t>
        <w:br/>
        <w:t>Considera-se vigas que não são de borda, ou seja, resultando na relação b1/(b1+b2) = 0.5</w:t>
        <w:br/>
        <w:t xml:space="preserve">vsd utilizado = 123.37563993174064 kN/m </w:t>
        <w:br/>
        <w:t xml:space="preserve">vrd = 321.07346785232033 &lt;= 232.14285714285717 </w:t>
        <w:br/>
        <w:t>vsd_plano / vrd = 0.531464295090575</w:t>
        <w:br/>
        <w:br/>
        <w:t>9 Verificação - Relação entre Momento Fletor Resistente da Ligação x Momento Fletros Resistente Positivo da Viga.</w:t>
        <w:br/>
        <w:t>A NBR8800 estabeleze que o meomento resistente da ligação mista seja igual ou superior a 30% do momento fletor positivo resistente da viga mista.</w:t>
        <w:br/>
        <w:t xml:space="preserve">Mrd Ligação esquerda = 197.44373123160577 </w:t>
        <w:br/>
        <w:t xml:space="preserve">Mrd Ligação direita = 197.44373123160577 </w:t>
        <w:br/>
        <w:t xml:space="preserve">Mrd Momento Positivo = 284.14233391406424 </w:t>
        <w:br/>
        <w:t>Mrd ligação / Mrd Positivo = 0.6948761506665194</w:t>
        <w:br/>
        <w:br/>
        <w:t>10 verificação - Limitação das tensões de serviço</w:t>
        <w:br/>
        <w:t xml:space="preserve">verificaciones verificaciones verificaciones </w:t>
      </w:r>
    </w:p>
    <w:p>
      <w:pPr>
        <w:pStyle w:val="Heading2"/>
      </w:pPr>
      <w:r>
        <w:t>Tramo 3</w:t>
      </w:r>
    </w:p>
    <w:p>
      <w:r>
        <w:t>1 Verificação</w:t>
        <w:br/>
        <w:t>MD' = 92.73926109375</w:t>
        <w:br/>
        <w:t>Valor Limite Antes da Cura (lim) = 178.19218636363613</w:t>
        <w:br/>
        <w:t>FLM = 131.2852995</w:t>
        <w:br/>
        <w:t xml:space="preserve">MD' / lim = 0.5204451608472739 </w:t>
        <w:tab/>
        <w:tab/>
        <w:t xml:space="preserve"> MD' / FLM = 0.706394862539427 </w:t>
        <w:br/>
        <w:br/>
        <w:t>2 Verificação</w:t>
        <w:br/>
        <w:t>lambda_mesa_limite = 0.38*(e/fy/10000)^.5 = 9.14932483451846</w:t>
        <w:br/>
        <w:t>lambda_mesa_perfil = bf / (2 * tf) = 8.75</w:t>
        <w:br/>
        <w:t>lambda_alma_limite = 3.76*(e/fy/10000)^.5 = 90.53016152049844</w:t>
        <w:br/>
        <w:t>lambda_alma_perfil = 2 * hwc /tw = 89.93398230428326</w:t>
        <w:br/>
        <w:br/>
        <w:t>3Verificação - Verificação a Momento Positivo Reduzido</w:t>
        <w:br/>
        <w:t>Conforme manual de viga mista semi-continua.</w:t>
        <w:br/>
        <w:t>B.12.3 Plastificação da seção pelo momento fletor positivo.</w:t>
        <w:br/>
        <w:t>Mrd Ligação Esquerda = 197.44373123160577</w:t>
        <w:br/>
        <w:t>Mrd Ligação Direita  = 197.44373123160577</w:t>
        <w:br/>
        <w:t>Msd = 68.87960204414233</w:t>
        <w:br/>
        <w:t>Msd / (0.85*mrdPos) = 0.28519096333879346</w:t>
        <w:br/>
        <w:br/>
        <w:t>4 Verificação - Verificação a Cortante</w:t>
        <w:br/>
        <w:t>lambda = hw / tw</w:t>
        <w:br/>
        <w:t>lambda_p = 1.10 * (kv * e / (fy*10)) ** 0.5</w:t>
        <w:br/>
        <w:t>lambda_r = 1.37 * ( kv * e) ** 0.5</w:t>
        <w:br/>
        <w:t>vpl = 0.6 * aw * fy</w:t>
        <w:br/>
        <w:t>Se lambda &lt;= lambda_p : cv = 1</w:t>
        <w:br/>
        <w:t>Se lambda &lt;= lambda_r : cv = lambda_p / lambda</w:t>
        <w:br/>
        <w:t>Se lambda &gt; lambda_r : cv = 1.51*e*kv/lambda_**2/fyvrd = 0.9 * vpl * cv</w:t>
        <w:br/>
        <w:t>Vsd = [89.71008304] kN</w:t>
        <w:br/>
        <w:t>Vrd = 248.9334234446846 kN</w:t>
        <w:br/>
        <w:br/>
        <w:t>5Verificação - Capacidade de Rotação x Rotação necessaria</w:t>
        <w:br/>
        <w:t>Utilizando a Tabela R.3 NBR8800/2008</w:t>
        <w:br/>
        <w:t>Rotação necessaria = 23 mrad</w:t>
        <w:br/>
        <w:t>Rotação disponivel = 26.771932000000007 mrad</w:t>
        <w:br/>
        <w:t>mrdLig  / (mrdPos*100) = 0.3059239708830095</w:t>
        <w:br/>
        <w:br/>
        <w:t xml:space="preserve"> 6 Verificação</w:t>
        <w:br/>
        <w:t>Verificação da flambagem lateral com distorção da seção transversal.</w:t>
        <w:br/>
        <w:t xml:space="preserve">mrd_neg_lig = 30. / porcent * mrdNeg = 22781.968988262204 </w:t>
        <w:br/>
        <w:t>alpha = 4</w:t>
        <w:br/>
        <w:t>a = largura influencia * 100 = 250.0 cm</w:t>
        <w:br/>
        <w:t>Inercia = 8543.41 cm4</w:t>
        <w:br/>
        <w:t>Ei2 = 170868200.0 Kn/cm2 * cm4</w:t>
        <w:br/>
        <w:t>k1 = alpha * (ei2) / a = 2733891.2</w:t>
        <w:br/>
        <w:t>k2 = e_cm * 0.0001 * tw ^ 3 / (4 * ho * (1 - v_poisson ^ 2)) = 0.002016631698780671</w:t>
        <w:br/>
        <w:t xml:space="preserve">kr = k1 * k2 / (k1 + k2) = 0.0020166316972931196 </w:t>
        <w:br/>
        <w:t>iaf_y = tfi * (bfi**3) / 12 = 182.93333333333337 cm4</w:t>
        <w:br/>
        <w:t>yc = d - ycg_perfil + ycg_laje = 23.690373363053777 cm</w:t>
        <w:br/>
        <w:t>ys = ycg_perfil = 17.059626636946223 cm</w:t>
        <w:br/>
        <w:t>yf = ho * iaf_y / iay  = 48.61351777696883 cm</w:t>
        <w:br/>
        <w:t>Se iaf_y &gt; iay/2: yj = 0.4 * ho * ( 2 *iaf_y/iay - 1)</w:t>
        <w:br/>
        <w:t>Caso contrario: yj = ys - 1</w:t>
        <w:br/>
        <w:t>yj = 27.21081422157506</w:t>
        <w:br/>
        <w:t>eee = (aa + Asl) * ia / (aa*yc*(Asl)) = 55.56322605577772</w:t>
        <w:br/>
        <w:t>alpha_g = (ho*(ief_neg*100**4)/ia) / ((((yf - ys)^2 + ((iax + iay)/aa)) / eee) + 2 *(yf-yj)) = 0.6900783697112546</w:t>
        <w:br/>
        <w:t>msd_neg = 72.84215556651361</w:t>
        <w:br/>
        <w:t>psi1 = mrdNeg / mrdPos = 0.7</w:t>
        <w:br/>
        <w:t>alpha_g * (c_dist / (vao*100)) * ((7700*(j_perfil) + kr*((vao*100)^2)/(3.14^2))*(e_cm)*(iaf_y))^(1/2) = 0.6900783697112546</w:t>
        <w:br/>
        <w:t>Mesa superior e inferior iguais.</w:t>
        <w:br/>
        <w:t>l_dist = 5 *(1 + (tw * ho)/(4*bfs*tfs)) * (((fy / (e/10000*c_dist))**2) * ((ho/tw)**3) * (tfs/bfs))**0.25 = 0.564942720247657</w:t>
        <w:br/>
        <w:t xml:space="preserve">Se l_dist &lt; 1.5 e l_dist &gt;= 0.4: </w:t>
        <w:br/>
        <w:t>x_dist = 0.658**(l_dist**2) = 0.8749534054436823</w:t>
        <w:br/>
        <w:t>l_dist excede o valor de 0.4 - não atende Item R.2.5.1 NBR8800mrd_dist = x_dist * mrdNeg = 172.7540650246006</w:t>
        <w:br/>
        <w:t>Msd(-) lado esquerdo = -65.1756335174332</w:t>
        <w:br/>
        <w:t>Msd(-) lado direito = -72.84215556651361</w:t>
        <w:br/>
        <w:t>v6 = Msd(-) / mrd_dist = 0.42165233886763076</w:t>
        <w:br/>
        <w:br/>
        <w:t>7 Verificação</w:t>
        <w:br/>
        <w:t>Item O.2.4 da NBR 8800/2008</w:t>
        <w:br/>
        <w:t>Quantidade de conectores no trecho de momento positivo = 20 (e=27.7cm)</w:t>
        <w:br/>
        <w:t>Quantidade de conectores no trecho de momento negativo direito = 3 (e=27.7cm)</w:t>
        <w:br/>
        <w:t>Quantidade de conectores no trecho de momento negativo esquerdo = 3 (e=27.7cm)</w:t>
        <w:br/>
        <w:t>verificação dos conectores do trecho negativo</w:t>
        <w:br/>
        <w:t>Qrd = 70.7 kN</w:t>
        <w:br/>
        <w:t>e_qrd = (n_conectores) * Qrd = 282.8 kN</w:t>
        <w:br/>
        <w:t>v7 = tds / e_qrd = 0.7542970911998033</w:t>
        <w:br/>
        <w:br/>
        <w:t>8 Verificação - Cisalhamento longitudinal da Laje</w:t>
        <w:br/>
        <w:t>Item O.1.3.4 da NBR 8800/2008</w:t>
        <w:br/>
        <w:t>Considerando somatorio de forças resistentes dos conectores, da regiao positiva: 1414.0 kN</w:t>
        <w:br/>
        <w:t>Distancia entre seções na região de momento positivo: 2.869999999999999 cm</w:t>
        <w:br/>
        <w:t>Considerando somatorio de forças resistentes dos conectores, da regiao negativa esquerda: 282.8 kN</w:t>
        <w:br/>
        <w:t>Distancia entre seções na região de momento negativo esquerdo: 0.8399999999999999 cm</w:t>
        <w:br/>
        <w:t>Considerando somatorio de forças resistentes dos conectores, da regiao negativa direita: 282.8 kN</w:t>
        <w:br/>
        <w:t>Distancia entre seções na região de momento negativo direito: 0.9200000000000017 cm</w:t>
        <w:br/>
        <w:t xml:space="preserve">fctk = 0.3868244888344162 </w:t>
        <w:br/>
        <w:t xml:space="preserve">acv = 650.0 cm2/m </w:t>
        <w:br/>
        <w:t>Espessura do Steel Deck 0.8</w:t>
        <w:br/>
        <w:t>Area da forma de aço: 0 cm2/mArea da armadura transversal: 4.90625 cm2</w:t>
        <w:br/>
        <w:t>Para a região de momento positivo da viga.</w:t>
        <w:br/>
        <w:t>vsd = 227.27569686411155 kN</w:t>
        <w:br/>
        <w:t>Para a região de momento negativo, lado esquerdo da viga.</w:t>
        <w:br/>
        <w:t>vsd = 44.62797619047621 kN</w:t>
        <w:br/>
        <w:t>Para a região de momento negativo, lado direito da viga.</w:t>
        <w:br/>
        <w:t>vsd = 40.74728260869559 kN</w:t>
        <w:br/>
        <w:t>Considera-se vigas que não são de borda, ou seja, resultando na relação b1/(b1+b2) = 0.5</w:t>
        <w:br/>
        <w:t xml:space="preserve">vsd utilizado = 113.63784843205578 kN/m </w:t>
        <w:br/>
        <w:t xml:space="preserve">vrd = 321.07346785232033 &lt;= 232.14285714285717 </w:t>
        <w:br/>
        <w:t>vsd_plano / vrd = 0.489516885553471</w:t>
        <w:br/>
        <w:br/>
        <w:t>9 Verificação - Relação entre Momento Fletor Resistente da Ligação x Momento Fletros Resistente Positivo da Viga.</w:t>
        <w:br/>
        <w:t>A NBR8800 estabeleze que o meomento resistente da ligação mista seja igual ou superior a 30% do momento fletor positivo resistente da viga mista.</w:t>
        <w:br/>
        <w:t xml:space="preserve">Mrd Ligação esquerda = 197.44373123160577 </w:t>
        <w:br/>
        <w:t xml:space="preserve">Mrd Ligação direita = 197.44373123160577 </w:t>
        <w:br/>
        <w:t xml:space="preserve">Mrd Momento Positivo = 284.14233391406424 </w:t>
        <w:br/>
        <w:t>Mrd ligação / Mrd Positivo = 0.6948761506665194</w:t>
        <w:br/>
        <w:br/>
        <w:t>10 verificação - Limitação das tensões de serviço</w:t>
        <w:br/>
        <w:t xml:space="preserve">verificaciones verificaciones verificaciones </w:t>
      </w:r>
    </w:p>
    <w:p>
      <w:pPr>
        <w:pStyle w:val="Heading2"/>
      </w:pPr>
      <w:r>
        <w:t>Tramo 4</w:t>
      </w:r>
    </w:p>
    <w:p>
      <w:r>
        <w:t>1 Verificação</w:t>
        <w:br/>
        <w:t>MD' = 92.73926109375</w:t>
        <w:br/>
        <w:t>Valor Limite Antes da Cura (lim) = 178.19218636363613</w:t>
        <w:br/>
        <w:t>FLM = 131.2852995</w:t>
        <w:br/>
        <w:t xml:space="preserve">MD' / lim = 0.5204451608472739 </w:t>
        <w:tab/>
        <w:tab/>
        <w:t xml:space="preserve"> MD' / FLM = 0.706394862539427 </w:t>
        <w:br/>
        <w:br/>
        <w:t>2 Verificação</w:t>
        <w:br/>
        <w:t>lambda_mesa_limite = 0.38*(e/fy/10000)^.5 = 9.14932483451846</w:t>
        <w:br/>
        <w:t>lambda_mesa_perfil = bf / (2 * tf) = 8.75</w:t>
        <w:br/>
        <w:t>lambda_alma_limite = 3.76*(e/fy/10000)^.5 = 90.53016152049844</w:t>
        <w:br/>
        <w:t>lambda_alma_perfil = 2 * hwc /tw = 89.93398230428326</w:t>
        <w:br/>
        <w:br/>
        <w:t>3Verificação - Verificação a Momento Positivo Reduzido</w:t>
        <w:br/>
        <w:t>Conforme manual de viga mista semi-continua.</w:t>
        <w:br/>
        <w:t>B.12.3 Plastificação da seção pelo momento fletor positivo.</w:t>
        <w:br/>
        <w:t>Mrd Ligação Esquerda = 197.44373123160577</w:t>
        <w:br/>
        <w:t>Mrd Ligação Direita  = 0.0</w:t>
        <w:br/>
        <w:t>Msd = 76.6480016002182</w:t>
        <w:br/>
        <w:t>Msd / (0.85*mrdPos) = 0.3149774197088248</w:t>
        <w:br/>
        <w:br/>
        <w:t>4 Verificação - Verificação a Cortante</w:t>
        <w:br/>
        <w:t>lambda = hw / tw</w:t>
        <w:br/>
        <w:t>lambda_p = 1.10 * (kv * e / (fy*10)) ** 0.5</w:t>
        <w:br/>
        <w:t>lambda_r = 1.37 * ( kv * e) ** 0.5</w:t>
        <w:br/>
        <w:t>vpl = 0.6 * aw * fy</w:t>
        <w:br/>
        <w:t>Se lambda &lt;= lambda_p : cv = 1</w:t>
        <w:br/>
        <w:t>Se lambda &lt;= lambda_r : cv = lambda_p / lambda</w:t>
        <w:br/>
        <w:t>Se lambda &gt; lambda_r : cv = 1.51*e*kv/lambda_**2/fyvrd = 0.9 * vpl * cv</w:t>
        <w:br/>
        <w:t>Vsd = [89.71008304] kN</w:t>
        <w:br/>
        <w:t>Vrd = 248.9334234446846 kN</w:t>
        <w:br/>
        <w:br/>
        <w:t>5Verificação - Capacidade de Rotação x Rotação necessaria</w:t>
        <w:br/>
        <w:t>Utilizando a Tabela R.3 NBR8800/2008</w:t>
        <w:br/>
        <w:t>Rotação necessaria = 23 mrad</w:t>
        <w:br/>
        <w:t>Rotação disponivel = 26.771932000000007 mrad</w:t>
        <w:br/>
        <w:t>mrdLig  / (mrdPos*100) = 0.30363159542796314</w:t>
        <w:br/>
        <w:br/>
        <w:t xml:space="preserve"> 6 Verificação</w:t>
        <w:br/>
        <w:t>Verificação da flambagem lateral com distorção da seção transversal.</w:t>
        <w:br/>
        <w:t xml:space="preserve">mrd_neg_lig = 30. / porcent * mrdNeg = 22781.968988262204 </w:t>
        <w:br/>
        <w:t>alpha = 2</w:t>
        <w:br/>
        <w:t>a = largura influencia * 100 = 250.0 cm</w:t>
        <w:br/>
        <w:t>Inercia = 8543.41 cm4</w:t>
        <w:br/>
        <w:t>Ei2 = 170868200.0 Kn/cm2 * cm4</w:t>
        <w:br/>
        <w:t>k1 = alpha * (ei2) / a = 1366945.6</w:t>
        <w:br/>
        <w:t>k2 = e_cm * 0.0001 * tw ^ 3 / (4 * ho * (1 - v_poisson ^ 2)) = 0.002016631698780671</w:t>
        <w:br/>
        <w:t xml:space="preserve">kr = k1 * k2 / (k1 + k2) = 0.0020166316958055686 </w:t>
        <w:br/>
        <w:t>iaf_y = tfi * (bfi**3) / 12 = 182.93333333333337 cm4</w:t>
        <w:br/>
        <w:t>yc = d - ycg_perfil + ycg_laje = 23.690373363053777 cm</w:t>
        <w:br/>
        <w:t>ys = ycg_perfil = 17.059626636946223 cm</w:t>
        <w:br/>
        <w:t>yf = ho * iaf_y / iay  = 48.61351777696883 cm</w:t>
        <w:br/>
        <w:t>Se iaf_y &gt; iay/2: yj = 0.4 * ho * ( 2 *iaf_y/iay - 1)</w:t>
        <w:br/>
        <w:t>Caso contrario: yj = ys - 1</w:t>
        <w:br/>
        <w:t>yj = 27.21081422157506</w:t>
        <w:br/>
        <w:t>eee = (aa + Asl) * ia / (aa*yc*(Asl)) = 55.56322605577772</w:t>
        <w:br/>
        <w:t>alpha_g = (ho*(ief_neg*100**4)/ia) / ((((yf - ys)^2 + ((iax + iay)/aa)) / eee) + 2 *(yf-yj)) = 0.6900783697112546</w:t>
        <w:br/>
        <w:t>msd_neg = 72.84215556651361</w:t>
        <w:br/>
        <w:t>psi1 = mrdNeg / mrdPos = 0.7</w:t>
        <w:br/>
        <w:t>alpha_g * (c_dist / (vao*100)) * ((7700*(j_perfil) + kr*((vao*100)^2)/(3.14^2))*(e_cm)*(iaf_y))^(1/2) = 0.6900783697112546</w:t>
        <w:br/>
        <w:t>Mesa superior e inferior iguais.</w:t>
        <w:br/>
        <w:t>l_dist = 5 *(1 + (tw * ho)/(4*bfs*tfs)) * (((fy / (e/10000*c_dist))**2) * ((ho/tw)**3) * (tfs/bfs))**0.25 = 0.4472550448255714</w:t>
        <w:br/>
        <w:t xml:space="preserve">Se l_dist &lt; 1.5 e l_dist &gt;= 0.4: </w:t>
        <w:br/>
        <w:t>x_dist = 0.658**(l_dist**2) = 0.9196835942957985</w:t>
        <w:br/>
        <w:t>l_dist excede o valor de 0.4 - não atende Item R.2.5.1 NBR8800mrd_dist = x_dist * mrdNeg = 181.5857604102568</w:t>
        <w:br/>
        <w:t>Msd(-) lado esquerdo = -72.84215556651361</w:t>
        <w:br/>
        <w:t>Msd(-) lado direito = 0</w:t>
        <w:br/>
        <w:t>v6 = Msd(-) / mrd_dist = 0.4011446459344681</w:t>
        <w:br/>
        <w:br/>
        <w:t>7 Verificação</w:t>
        <w:br/>
        <w:t>Item O.2.4 da NBR 8800/2008</w:t>
        <w:br/>
        <w:t>Quantidade de conectores no trecho de momento positivo = 24 (e=27.7cm)</w:t>
        <w:br/>
        <w:t>Quantidade de conectores no trecho de momento negativo direito = 2 (e=27.7cm)</w:t>
        <w:br/>
        <w:t>Quantidade de conectores no trecho de momento negativo esquerdo = 0.0 (e=27.7cm)</w:t>
        <w:br/>
        <w:t>verificação dos conectores do trecho negativo</w:t>
        <w:br/>
        <w:t>Qrd = 70.7 kN</w:t>
        <w:br/>
        <w:t>e_qrd = (n_conectores) * Qrd = 212.10000000000002 kN</w:t>
        <w:br/>
        <w:t>v7 = tds / e_qrd = 1.0057294549330709</w:t>
        <w:br/>
        <w:br/>
        <w:t>8 Verificação - Cisalhamento longitudinal da Laje</w:t>
        <w:br/>
        <w:t>Item O.1.3.4 da NBR 8800/2008</w:t>
        <w:br/>
        <w:t>Considerando somatorio de forças resistentes dos conectores, da regiao positiva: 1696.8000000000002 kN</w:t>
        <w:br/>
        <w:t>Distancia entre seções na região de momento positivo: 3.34 cm</w:t>
        <w:br/>
        <w:t>Considerando somatorio de forças resistentes dos conectores, da regiao negativa esquerda: 212.10000000000002 kN</w:t>
        <w:br/>
        <w:t>Distancia entre seções na região de momento negativo esquerdo: 0.8200000000000003 cm</w:t>
        <w:br/>
        <w:t>Considerando somatorio de forças resistentes dos conectores, da regiao negativa direita: 212.10000000000002 kN</w:t>
        <w:br/>
        <w:t>Distancia entre seções na região de momento negativo direito: 0.0 cm</w:t>
        <w:br/>
        <w:t xml:space="preserve">fctk = 0.3868244888344162 </w:t>
        <w:br/>
        <w:t xml:space="preserve">acv = 650.0 cm2/m </w:t>
        <w:br/>
        <w:t>Espessura do Steel Deck 0.8</w:t>
        <w:br/>
        <w:t>Area da forma de aço: 0 cm2/mArea da armadura transversal: 4.90625 cm2</w:t>
        <w:br/>
        <w:t>Para a região de momento positivo da viga.</w:t>
        <w:br/>
        <w:t>vsd = 247.38451668092392 kN</w:t>
        <w:br/>
        <w:t>Para a região de momento negativo, lado esquerdo da viga.</w:t>
        <w:br/>
        <w:t>vsd = -40.50304878048777 kN</w:t>
        <w:br/>
        <w:t>Para a região de momento negativo, lado direito da viga.</w:t>
        <w:br/>
        <w:t>vsd = 0 kN</w:t>
        <w:br/>
        <w:t>Considera-se vigas que não são de borda, ou seja, resultando na relação b1/(b1+b2) = 0.5</w:t>
        <w:br/>
        <w:t xml:space="preserve">vsd utilizado = 123.69225834046196 kN/m </w:t>
        <w:br/>
        <w:t xml:space="preserve">vrd = 321.07346785232033 &lt;= 232.14285714285717 </w:t>
        <w:br/>
        <w:t>vsd_plano / vrd = 0.5328281897742976</w:t>
        <w:br/>
        <w:br/>
        <w:t>9 Verificação - Relação entre Momento Fletor Resistente da Ligação x Momento Fletros Resistente Positivo da Viga.</w:t>
        <w:br/>
        <w:t>A NBR8800 estabeleze que o meomento resistente da ligação mista seja igual ou superior a 30% do momento fletor positivo resistente da viga mista.</w:t>
        <w:br/>
        <w:t xml:space="preserve">Mrd Ligação esquerda = 197.44373123160577 </w:t>
        <w:br/>
        <w:t xml:space="preserve">Mrd Ligação direita = 0.0 </w:t>
        <w:br/>
        <w:t xml:space="preserve">Mrd Momento Positivo = 286.2875682105349 </w:t>
        <w:br/>
        <w:t>Mrd ligação / Mrd Positivo = 0.0</w:t>
        <w:br/>
        <w:br/>
        <w:t>10 verificação - Limitação das tensões de serviço</w:t>
        <w:br/>
        <w:t xml:space="preserve">verificaciones verificaciones verificaciones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rFonts w:ascii="Calibri" w:hAnsi="Calibri"/>
      <w:b/>
      <w:bCs/>
      <w:sz w:val="96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ha">
    <w:name w:val="sha"/>
    <w:rPr>
      <w:rFonts w:ascii="Times New Roman" w:hAnsi="Times New Roman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